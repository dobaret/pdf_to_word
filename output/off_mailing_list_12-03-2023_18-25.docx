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72"/>
        <w:ind w:left="0" w:right="0"/>
      </w:pPr>
    </w:p>
    <w:p>
      <w:pPr>
        <w:autoSpaceDN w:val="0"/>
        <w:autoSpaceDE w:val="0"/>
        <w:widowControl/>
        <w:spacing w:line="55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41"/>
        </w:rPr>
        <w:t>Get me off Your Fucking Mailing List</w:t>
      </w:r>
    </w:p>
    <w:p>
      <w:pPr>
        <w:autoSpaceDN w:val="0"/>
        <w:autoSpaceDE w:val="0"/>
        <w:widowControl/>
        <w:spacing w:line="360" w:lineRule="exact" w:before="322" w:after="0"/>
        <w:ind w:left="2448" w:right="2448" w:firstLine="0"/>
        <w:jc w:val="center"/>
      </w:pPr>
      <w:r>
        <w:rPr>
          <w:w w:val="98.93931027116447"/>
          <w:rFonts w:ascii="Times" w:hAnsi="Times" w:eastAsia="Times"/>
          <w:b w:val="0"/>
          <w:i w:val="0"/>
          <w:color w:val="000000"/>
          <w:sz w:val="29"/>
        </w:rPr>
        <w:t xml:space="preserve">David Mazi`eres and Eddie Kohler </w:t>
      </w:r>
      <w:r>
        <w:br/>
      </w:r>
      <w:r>
        <w:rPr>
          <w:w w:val="98.93931027116447"/>
          <w:rFonts w:ascii="Times" w:hAnsi="Times" w:eastAsia="Times"/>
          <w:b w:val="0"/>
          <w:i w:val="0"/>
          <w:color w:val="000000"/>
          <w:sz w:val="29"/>
        </w:rPr>
        <w:t xml:space="preserve">New York University </w:t>
      </w:r>
      <w:r>
        <w:br/>
      </w:r>
      <w:r>
        <w:rPr>
          <w:w w:val="98.93931027116447"/>
          <w:rFonts w:ascii="Times" w:hAnsi="Times" w:eastAsia="Times"/>
          <w:b w:val="0"/>
          <w:i w:val="0"/>
          <w:color w:val="000000"/>
          <w:sz w:val="29"/>
        </w:rPr>
        <w:t>University of California, Los Angeles</w:t>
      </w:r>
    </w:p>
    <w:p>
      <w:pPr>
        <w:autoSpaceDN w:val="0"/>
        <w:autoSpaceDE w:val="0"/>
        <w:widowControl/>
        <w:spacing w:line="286" w:lineRule="exact" w:before="62" w:after="534"/>
        <w:ind w:left="0" w:right="0" w:firstLine="0"/>
        <w:jc w:val="center"/>
      </w:pPr>
      <w:r>
        <w:rPr>
          <w:w w:val="98.93931027116447"/>
          <w:rFonts w:ascii="CMTT12" w:hAnsi="CMTT12" w:eastAsia="CMTT12"/>
          <w:b w:val="0"/>
          <w:i w:val="0"/>
          <w:color w:val="000000"/>
          <w:sz w:val="29"/>
        </w:rPr>
        <w:t>http://www.mailavenger.org/</w:t>
      </w:r>
    </w:p>
    <w:p>
      <w:pPr>
        <w:sectPr>
          <w:pgSz w:w="12240" w:h="15840"/>
          <w:pgMar w:top="990" w:right="1420" w:bottom="686" w:left="1440" w:header="720" w:footer="720" w:gutter="0"/>
          <w:cols w:space="720" w:num="1" w:equalWidth="0">
            <w:col w:w="9380" w:space="0"/>
          </w:cols>
          <w:docGrid w:linePitch="360"/>
        </w:sectPr>
      </w:pPr>
    </w:p>
    <w:p>
      <w:pPr>
        <w:autoSpaceDN w:val="0"/>
        <w:autoSpaceDE w:val="0"/>
        <w:widowControl/>
        <w:spacing w:line="478" w:lineRule="exact" w:before="0" w:after="0"/>
        <w:ind w:left="0" w:right="0" w:firstLine="0"/>
        <w:jc w:val="left"/>
      </w:pPr>
      <w:r>
        <w:rPr>
          <w:w w:val="101.26764634076287"/>
          <w:rFonts w:ascii="Times" w:hAnsi="Times" w:eastAsia="Times"/>
          <w:b/>
          <w:i w:val="0"/>
          <w:color w:val="000000"/>
          <w:sz w:val="34"/>
        </w:rPr>
        <w:t>Abstract</w:t>
      </w:r>
    </w:p>
    <w:p>
      <w:pPr>
        <w:autoSpaceDN w:val="0"/>
        <w:autoSpaceDE w:val="0"/>
        <w:widowControl/>
        <w:spacing w:line="288" w:lineRule="exact" w:before="21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Get me off your fucking mailing list. Get me off </w:t>
      </w:r>
      <w:r>
        <w:rPr>
          <w:rFonts w:ascii="Times" w:hAnsi="Times" w:eastAsia="Times"/>
          <w:b w:val="0"/>
          <w:i w:val="0"/>
          <w:color w:val="000000"/>
          <w:sz w:val="24"/>
        </w:rPr>
        <w:t>your fucking mailing list. Get me off your fuck-</w:t>
      </w:r>
      <w:r>
        <w:rPr>
          <w:rFonts w:ascii="Times" w:hAnsi="Times" w:eastAsia="Times"/>
          <w:b w:val="0"/>
          <w:i w:val="0"/>
          <w:color w:val="000000"/>
          <w:sz w:val="24"/>
        </w:rPr>
        <w:t>ing mailing list. Get me off your fucking mail-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ing list. Get me off your fucking mailing list.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Get me off your fucking mailing list. Get me off </w:t>
      </w:r>
      <w:r>
        <w:rPr>
          <w:rFonts w:ascii="Times" w:hAnsi="Times" w:eastAsia="Times"/>
          <w:b w:val="0"/>
          <w:i w:val="0"/>
          <w:color w:val="000000"/>
          <w:sz w:val="24"/>
        </w:rPr>
        <w:t>your fucking mailing list. Get me off your fuck-</w:t>
      </w:r>
      <w:r>
        <w:rPr>
          <w:rFonts w:ascii="Times" w:hAnsi="Times" w:eastAsia="Times"/>
          <w:b w:val="0"/>
          <w:i w:val="0"/>
          <w:color w:val="000000"/>
          <w:sz w:val="24"/>
        </w:rPr>
        <w:t>ing mailing list. Get me off your fucking mail-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ing list. Get me off your fucking mailing list.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Get me off your fucking mailing list. Get me off </w:t>
      </w:r>
      <w:r>
        <w:rPr>
          <w:rFonts w:ascii="Times" w:hAnsi="Times" w:eastAsia="Times"/>
          <w:b w:val="0"/>
          <w:i w:val="0"/>
          <w:color w:val="000000"/>
          <w:sz w:val="24"/>
        </w:rPr>
        <w:t>your fucking mailing list. Get me off your fuck-</w:t>
      </w:r>
      <w:r>
        <w:rPr>
          <w:rFonts w:ascii="Times" w:hAnsi="Times" w:eastAsia="Times"/>
          <w:b w:val="0"/>
          <w:i w:val="0"/>
          <w:color w:val="000000"/>
          <w:sz w:val="24"/>
        </w:rPr>
        <w:t>ing mailing list. Get me off your fucking mail-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ing list. Get me off your fucking mailing list.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Get me off your fucking mailing list. Get me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 your fucking mailing list. Get me off your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fucking mailing list. Get me off your fucking </w:t>
      </w:r>
      <w:r>
        <w:rPr>
          <w:rFonts w:ascii="Times" w:hAnsi="Times" w:eastAsia="Times"/>
          <w:b w:val="0"/>
          <w:i w:val="0"/>
          <w:color w:val="000000"/>
          <w:sz w:val="24"/>
        </w:rPr>
        <w:t>mailing list.</w:t>
      </w:r>
    </w:p>
    <w:p>
      <w:pPr>
        <w:autoSpaceDN w:val="0"/>
        <w:tabs>
          <w:tab w:pos="516" w:val="left"/>
        </w:tabs>
        <w:autoSpaceDE w:val="0"/>
        <w:widowControl/>
        <w:spacing w:line="478" w:lineRule="exact" w:before="446" w:after="0"/>
        <w:ind w:left="0" w:right="0" w:firstLine="0"/>
        <w:jc w:val="left"/>
      </w:pPr>
      <w:r>
        <w:rPr>
          <w:w w:val="101.26764634076287"/>
          <w:rFonts w:ascii="Times" w:hAnsi="Times" w:eastAsia="Times"/>
          <w:b/>
          <w:i w:val="0"/>
          <w:color w:val="000000"/>
          <w:sz w:val="34"/>
        </w:rPr>
        <w:t xml:space="preserve">1 </w:t>
      </w:r>
      <w:r>
        <w:tab/>
      </w:r>
      <w:r>
        <w:rPr>
          <w:w w:val="101.26764634076287"/>
          <w:rFonts w:ascii="Times" w:hAnsi="Times" w:eastAsia="Times"/>
          <w:b/>
          <w:i w:val="0"/>
          <w:color w:val="000000"/>
          <w:sz w:val="34"/>
        </w:rPr>
        <w:t>Introduction</w:t>
      </w:r>
    </w:p>
    <w:p>
      <w:pPr>
        <w:autoSpaceDN w:val="0"/>
        <w:autoSpaceDE w:val="0"/>
        <w:widowControl/>
        <w:spacing w:line="290" w:lineRule="exact" w:before="214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Get me off your fucking mailing list. Get me off </w:t>
      </w:r>
      <w:r>
        <w:rPr>
          <w:rFonts w:ascii="Times" w:hAnsi="Times" w:eastAsia="Times"/>
          <w:b w:val="0"/>
          <w:i w:val="0"/>
          <w:color w:val="000000"/>
          <w:sz w:val="24"/>
        </w:rPr>
        <w:t>your fucking mailing list. Get me off your fuck-</w:t>
      </w:r>
      <w:r>
        <w:rPr>
          <w:rFonts w:ascii="Times" w:hAnsi="Times" w:eastAsia="Times"/>
          <w:b w:val="0"/>
          <w:i w:val="0"/>
          <w:color w:val="000000"/>
          <w:sz w:val="24"/>
        </w:rPr>
        <w:t>ing mailing list. Get me off your fucking mail-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ing list. Get me off your fucking mailing list.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Get me off your fucking mailing list. Get me off </w:t>
      </w:r>
      <w:r>
        <w:rPr>
          <w:rFonts w:ascii="Times" w:hAnsi="Times" w:eastAsia="Times"/>
          <w:b w:val="0"/>
          <w:i w:val="0"/>
          <w:color w:val="000000"/>
          <w:sz w:val="24"/>
        </w:rPr>
        <w:t>your fucking mailing list. Get me off your fuck-</w:t>
      </w:r>
      <w:r>
        <w:rPr>
          <w:rFonts w:ascii="Times" w:hAnsi="Times" w:eastAsia="Times"/>
          <w:b w:val="0"/>
          <w:i w:val="0"/>
          <w:color w:val="000000"/>
          <w:sz w:val="24"/>
        </w:rPr>
        <w:t>ing mailing list. Get me off your fucking mail-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ing list. Get me off your fucking mailing list. </w:t>
      </w:r>
      <w:r>
        <w:rPr>
          <w:rFonts w:ascii="Times" w:hAnsi="Times" w:eastAsia="Times"/>
          <w:b w:val="0"/>
          <w:i w:val="0"/>
          <w:color w:val="000000"/>
          <w:sz w:val="24"/>
        </w:rPr>
        <w:t>Get me off your fucking mailing list. Get me off</w:t>
      </w:r>
    </w:p>
    <w:p>
      <w:pPr>
        <w:sectPr>
          <w:type w:val="continuous"/>
          <w:pgSz w:w="12240" w:h="15840"/>
          <w:pgMar w:top="990" w:right="1420" w:bottom="686" w:left="1440" w:header="720" w:footer="720" w:gutter="0"/>
          <w:cols w:space="720" w:num="2" w:equalWidth="0">
            <w:col w:w="4600" w:space="0"/>
            <w:col w:w="4780" w:space="0"/>
            <w:col w:w="9380" w:space="0"/>
          </w:cols>
          <w:docGrid w:linePitch="360"/>
        </w:sectPr>
      </w:pPr>
    </w:p>
    <w:p>
      <w:pPr>
        <w:autoSpaceDN w:val="0"/>
        <w:autoSpaceDE w:val="0"/>
        <w:widowControl/>
        <w:spacing w:line="320" w:lineRule="exact" w:before="0" w:after="0"/>
        <w:ind w:left="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1</w:t>
      </w:r>
    </w:p>
    <w:p>
      <w:pPr>
        <w:sectPr>
          <w:type w:val="nextColumn"/>
          <w:pgSz w:w="12240" w:h="15840"/>
          <w:pgMar w:top="990" w:right="1420" w:bottom="686" w:left="1440" w:header="720" w:footer="720" w:gutter="0"/>
          <w:cols w:space="720" w:num="2" w:equalWidth="0">
            <w:col w:w="4600" w:space="0"/>
            <w:col w:w="4780" w:space="0"/>
            <w:col w:w="93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sectPr>
          <w:pgSz w:w="12240" w:h="15840"/>
          <w:pgMar w:top="714" w:right="1420" w:bottom="686" w:left="1440" w:header="720" w:footer="720" w:gutter="0"/>
          <w:cols w:space="720" w:num="2" w:equalWidth="0">
            <w:col w:w="4600" w:space="0"/>
            <w:col w:w="4780" w:space="0"/>
            <w:col w:w="9380" w:space="0"/>
          </w:cols>
          <w:docGrid w:linePitch="360"/>
        </w:sectPr>
      </w:pPr>
    </w:p>
    <w:p>
      <w:pPr>
        <w:autoSpaceDN w:val="0"/>
        <w:autoSpaceDE w:val="0"/>
        <w:widowControl/>
        <w:spacing w:line="288" w:lineRule="exact" w:before="30" w:after="384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mailing list. Get me off your fucking mailing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list. Get me off your fucking mailing list. Get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me off your fucking mailing list. Get me off </w:t>
      </w:r>
      <w:r>
        <w:rPr>
          <w:rFonts w:ascii="Times" w:hAnsi="Times" w:eastAsia="Times"/>
          <w:b w:val="0"/>
          <w:i w:val="0"/>
          <w:color w:val="000000"/>
          <w:sz w:val="24"/>
        </w:rPr>
        <w:t>your fucking mailing list. Get me off your fuck-</w:t>
      </w:r>
      <w:r>
        <w:rPr>
          <w:rFonts w:ascii="Times" w:hAnsi="Times" w:eastAsia="Times"/>
          <w:b w:val="0"/>
          <w:i w:val="0"/>
          <w:color w:val="000000"/>
          <w:sz w:val="24"/>
        </w:rPr>
        <w:t>ing mailing list. Get me off your fucking mail-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ing list. Get me off your fucking mailing list.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Get me off your fucking mailing list. Get me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 your fucking mailing list. Get me off your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fucking mailing list. Get me off your fucking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mailing list. Get me off your fucking mailing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list. Get me off your fucking mailing list. Get </w:t>
      </w:r>
      <w:r>
        <w:rPr>
          <w:rFonts w:ascii="Times" w:hAnsi="Times" w:eastAsia="Times"/>
          <w:b w:val="0"/>
          <w:i w:val="0"/>
          <w:color w:val="000000"/>
          <w:sz w:val="24"/>
        </w:rPr>
        <w:t>me off your fucking mailing list.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90"/>
        <w:gridCol w:w="4690"/>
      </w:tblGrid>
      <w:tr>
        <w:trPr>
          <w:trHeight w:hRule="exact" w:val="1036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8" w:lineRule="exact" w:before="60" w:after="0"/>
              <w:ind w:left="0" w:right="0" w:firstLine="0"/>
              <w:jc w:val="left"/>
            </w:pPr>
            <w:r>
              <w:rPr>
                <w:w w:val="101.26764634076287"/>
                <w:rFonts w:ascii="Times" w:hAnsi="Times" w:eastAsia="Times"/>
                <w:b/>
                <w:i w:val="0"/>
                <w:color w:val="000000"/>
                <w:sz w:val="34"/>
              </w:rPr>
              <w:t>2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8" w:lineRule="exact" w:before="100" w:after="0"/>
              <w:ind w:left="176" w:right="0" w:firstLine="0"/>
              <w:jc w:val="left"/>
            </w:pPr>
            <w:r>
              <w:rPr>
                <w:w w:val="101.26764634076287"/>
                <w:rFonts w:ascii="Times" w:hAnsi="Times" w:eastAsia="Times"/>
                <w:b/>
                <w:i w:val="0"/>
                <w:color w:val="000000"/>
                <w:sz w:val="34"/>
              </w:rPr>
              <w:t xml:space="preserve">Get me off your fucking </w:t>
            </w:r>
            <w:r>
              <w:rPr>
                <w:w w:val="101.26764634076287"/>
                <w:rFonts w:ascii="Times" w:hAnsi="Times" w:eastAsia="Times"/>
                <w:b/>
                <w:i w:val="0"/>
                <w:color w:val="000000"/>
                <w:sz w:val="34"/>
              </w:rPr>
              <w:t>mailing list.</w:t>
            </w:r>
          </w:p>
        </w:tc>
      </w:tr>
    </w:tbl>
    <w:p>
      <w:pPr>
        <w:autoSpaceDN w:val="0"/>
        <w:autoSpaceDE w:val="0"/>
        <w:widowControl/>
        <w:spacing w:line="290" w:lineRule="exact" w:before="154" w:after="336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Get me off your fucking mailing list. Get me off </w:t>
      </w:r>
      <w:r>
        <w:rPr>
          <w:rFonts w:ascii="Times" w:hAnsi="Times" w:eastAsia="Times"/>
          <w:b w:val="0"/>
          <w:i w:val="0"/>
          <w:color w:val="000000"/>
          <w:sz w:val="24"/>
        </w:rPr>
        <w:t>your fucking mailing list. Get me off your fuck-</w:t>
      </w:r>
      <w:r>
        <w:rPr>
          <w:rFonts w:ascii="Times" w:hAnsi="Times" w:eastAsia="Times"/>
          <w:b w:val="0"/>
          <w:i w:val="0"/>
          <w:color w:val="000000"/>
          <w:sz w:val="24"/>
        </w:rPr>
        <w:t>ing mailing list. Get me off your fucking mail-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ing list. Get me off your fucking mailing list.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Get me off your fucking mailing list. Get me off </w:t>
      </w:r>
      <w:r>
        <w:rPr>
          <w:rFonts w:ascii="Times" w:hAnsi="Times" w:eastAsia="Times"/>
          <w:b w:val="0"/>
          <w:i w:val="0"/>
          <w:color w:val="000000"/>
          <w:sz w:val="24"/>
        </w:rPr>
        <w:t>your fucking mailing list. Get me off your fuck-</w:t>
      </w:r>
      <w:r>
        <w:rPr>
          <w:rFonts w:ascii="Times" w:hAnsi="Times" w:eastAsia="Times"/>
          <w:b w:val="0"/>
          <w:i w:val="0"/>
          <w:color w:val="000000"/>
          <w:sz w:val="24"/>
        </w:rPr>
        <w:t>ing mailing list. Get me off your fucking mail-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ing list. Get me off your fucking mailing list.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Get me off your fucking mailing list. Get me off </w:t>
      </w:r>
      <w:r>
        <w:rPr>
          <w:rFonts w:ascii="Times" w:hAnsi="Times" w:eastAsia="Times"/>
          <w:b w:val="0"/>
          <w:i w:val="0"/>
          <w:color w:val="000000"/>
          <w:sz w:val="24"/>
        </w:rPr>
        <w:t>your fucking mailing list. Get me off your fuck-</w:t>
      </w:r>
      <w:r>
        <w:rPr>
          <w:rFonts w:ascii="Times" w:hAnsi="Times" w:eastAsia="Times"/>
          <w:b w:val="0"/>
          <w:i w:val="0"/>
          <w:color w:val="000000"/>
          <w:sz w:val="24"/>
        </w:rPr>
        <w:t>ing mailing list. Get me off your fucking mail-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ing list. Get me off your fucking mailing list.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Get me off your fucking mailing list. Get me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 your fucking mailing list. Get me off your </w:t>
      </w:r>
      <w:r>
        <w:rPr>
          <w:rFonts w:ascii="Times" w:hAnsi="Times" w:eastAsia="Times"/>
          <w:b w:val="0"/>
          <w:i w:val="0"/>
          <w:color w:val="000000"/>
          <w:sz w:val="24"/>
        </w:rPr>
        <w:t>fucking mailing list.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90"/>
        <w:gridCol w:w="4690"/>
      </w:tblGrid>
      <w:tr>
        <w:trPr>
          <w:trHeight w:hRule="exact" w:val="87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8" w:lineRule="exact" w:before="60" w:after="0"/>
              <w:ind w:left="0" w:right="0" w:firstLine="0"/>
              <w:jc w:val="left"/>
            </w:pPr>
            <w:r>
              <w:rPr>
                <w:w w:val="98.93931027116447"/>
                <w:rFonts w:ascii="Times" w:hAnsi="Times" w:eastAsia="Times"/>
                <w:b/>
                <w:i w:val="0"/>
                <w:color w:val="000000"/>
                <w:sz w:val="29"/>
              </w:rPr>
              <w:t>2.1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8" w:lineRule="exact" w:before="100" w:after="0"/>
              <w:ind w:left="146" w:right="0" w:firstLine="0"/>
              <w:jc w:val="left"/>
            </w:pPr>
            <w:r>
              <w:rPr>
                <w:w w:val="98.93931027116447"/>
                <w:rFonts w:ascii="Times" w:hAnsi="Times" w:eastAsia="Times"/>
                <w:b/>
                <w:i w:val="0"/>
                <w:color w:val="000000"/>
                <w:sz w:val="29"/>
              </w:rPr>
              <w:t xml:space="preserve">Get me off your fucking mailing </w:t>
            </w:r>
            <w:r>
              <w:rPr>
                <w:w w:val="98.93931027116447"/>
                <w:rFonts w:ascii="Times" w:hAnsi="Times" w:eastAsia="Times"/>
                <w:b/>
                <w:i w:val="0"/>
                <w:color w:val="000000"/>
                <w:sz w:val="29"/>
              </w:rPr>
              <w:t>list.</w:t>
            </w:r>
          </w:p>
        </w:tc>
      </w:tr>
    </w:tbl>
    <w:p>
      <w:pPr>
        <w:autoSpaceDN w:val="0"/>
        <w:autoSpaceDE w:val="0"/>
        <w:widowControl/>
        <w:spacing w:line="290" w:lineRule="exact" w:before="88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Get me off your fucking mailing list. Get me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 your fucking mailing list. Get me off your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fucking mailing list. Get me off your fucking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mailing list. Get me off your fucking mailing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list. Get me off your fucking mailing list. Get </w:t>
      </w:r>
      <w:r>
        <w:rPr>
          <w:rFonts w:ascii="Times" w:hAnsi="Times" w:eastAsia="Times"/>
          <w:b w:val="0"/>
          <w:i w:val="0"/>
          <w:color w:val="000000"/>
          <w:sz w:val="24"/>
        </w:rPr>
        <w:t>me off your fucking mailing [2] list. Get me off</w:t>
      </w:r>
    </w:p>
    <w:p>
      <w:pPr>
        <w:sectPr>
          <w:type w:val="continuous"/>
          <w:pgSz w:w="12240" w:h="15840"/>
          <w:pgMar w:top="714" w:right="1420" w:bottom="686" w:left="1440" w:header="720" w:footer="720" w:gutter="0"/>
          <w:cols w:space="720" w:num="2" w:equalWidth="0">
            <w:col w:w="4600" w:space="0"/>
            <w:col w:w="4780" w:space="0"/>
            <w:col w:w="4600" w:space="0"/>
            <w:col w:w="4780" w:space="0"/>
            <w:col w:w="9380" w:space="0"/>
          </w:cols>
          <w:docGrid w:linePitch="360"/>
        </w:sectPr>
      </w:pPr>
    </w:p>
    <w:p>
      <w:pPr>
        <w:autoSpaceDN w:val="0"/>
        <w:autoSpaceDE w:val="0"/>
        <w:widowControl/>
        <w:spacing w:line="320" w:lineRule="exact" w:before="0" w:after="0"/>
        <w:ind w:left="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2</w:t>
      </w:r>
    </w:p>
    <w:p>
      <w:pPr>
        <w:sectPr>
          <w:type w:val="nextColumn"/>
          <w:pgSz w:w="12240" w:h="15840"/>
          <w:pgMar w:top="714" w:right="1420" w:bottom="686" w:left="1440" w:header="720" w:footer="720" w:gutter="0"/>
          <w:cols w:space="720" w:num="2" w:equalWidth="0">
            <w:col w:w="4600" w:space="0"/>
            <w:col w:w="4780" w:space="0"/>
            <w:col w:w="4600" w:space="0"/>
            <w:col w:w="4780" w:space="0"/>
            <w:col w:w="93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2184400</wp:posOffset>
            </wp:positionH>
            <wp:positionV relativeFrom="page">
              <wp:posOffset>914400</wp:posOffset>
            </wp:positionV>
            <wp:extent cx="3403600" cy="21717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1717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2716" w:val="left"/>
          <w:tab w:pos="2880" w:val="left"/>
          <w:tab w:pos="3712" w:val="left"/>
          <w:tab w:pos="6160" w:val="left"/>
        </w:tabs>
        <w:autoSpaceDE w:val="0"/>
        <w:widowControl/>
        <w:spacing w:line="472" w:lineRule="exact" w:before="0" w:after="246"/>
        <w:ind w:left="2172" w:right="2736" w:firstLine="0"/>
        <w:jc w:val="left"/>
      </w:pPr>
      <w:r>
        <w:tab/>
      </w:r>
      <w:r>
        <w:rPr>
          <w:w w:val="97.81363227150656"/>
          <w:rFonts w:ascii="Helvetica" w:hAnsi="Helvetica" w:eastAsia="Helvetica"/>
          <w:b w:val="0"/>
          <w:i w:val="0"/>
          <w:color w:val="000000"/>
          <w:sz w:val="22"/>
        </w:rPr>
        <w:t xml:space="preserve">Get </w:t>
      </w:r>
      <w:r>
        <w:br/>
      </w:r>
      <w:r>
        <w:tab/>
      </w:r>
      <w:r>
        <w:rPr>
          <w:w w:val="97.81363227150656"/>
          <w:rFonts w:ascii="Helvetica" w:hAnsi="Helvetica" w:eastAsia="Helvetica"/>
          <w:b w:val="0"/>
          <w:i w:val="0"/>
          <w:color w:val="000000"/>
          <w:sz w:val="22"/>
        </w:rPr>
        <w:t xml:space="preserve">me </w:t>
      </w:r>
      <w:r>
        <w:br/>
      </w:r>
      <w:r>
        <w:rPr>
          <w:w w:val="97.81363227150656"/>
          <w:rFonts w:ascii="Helvetica" w:hAnsi="Helvetica" w:eastAsia="Helvetica"/>
          <w:b w:val="0"/>
          <w:i w:val="0"/>
          <w:color w:val="000000"/>
          <w:sz w:val="22"/>
        </w:rPr>
        <w:t xml:space="preserve">off </w:t>
      </w:r>
      <w:r>
        <w:br/>
      </w:r>
      <w:r>
        <w:tab/>
      </w:r>
      <w:r>
        <w:rPr>
          <w:w w:val="97.81363227150656"/>
          <w:rFonts w:ascii="Helvetica" w:hAnsi="Helvetica" w:eastAsia="Helvetica"/>
          <w:b w:val="0"/>
          <w:i w:val="0"/>
          <w:color w:val="000000"/>
          <w:sz w:val="22"/>
        </w:rPr>
        <w:t xml:space="preserve">Your </w:t>
      </w:r>
      <w:r>
        <w:br/>
      </w:r>
      <w:r>
        <w:tab/>
      </w:r>
      <w:r>
        <w:rPr>
          <w:w w:val="97.81363227150656"/>
          <w:rFonts w:ascii="Helvetica" w:hAnsi="Helvetica" w:eastAsia="Helvetica"/>
          <w:b w:val="0"/>
          <w:i w:val="0"/>
          <w:color w:val="000000"/>
          <w:sz w:val="22"/>
        </w:rPr>
        <w:t>Fucking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80.0" w:type="dxa"/>
      </w:tblPr>
      <w:tblGrid>
        <w:gridCol w:w="3127"/>
        <w:gridCol w:w="3127"/>
        <w:gridCol w:w="3127"/>
      </w:tblGrid>
      <w:tr>
        <w:trPr>
          <w:trHeight w:hRule="exact" w:val="456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2" w:after="0"/>
              <w:ind w:left="0" w:right="540" w:firstLine="0"/>
              <w:jc w:val="right"/>
            </w:pPr>
            <w:r>
              <w:rPr>
                <w:w w:val="97.81363227150656"/>
                <w:rFonts w:ascii="Helvetica" w:hAnsi="Helvetica" w:eastAsia="Helvetica"/>
                <w:b w:val="0"/>
                <w:i w:val="0"/>
                <w:color w:val="000000"/>
                <w:sz w:val="22"/>
              </w:rPr>
              <w:t>Mail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60" w:after="0"/>
              <w:ind w:left="0" w:right="0" w:firstLine="0"/>
              <w:jc w:val="center"/>
            </w:pPr>
            <w:r>
              <w:rPr>
                <w:w w:val="97.81363227150656"/>
                <w:rFonts w:ascii="Helvetica" w:hAnsi="Helvetica" w:eastAsia="Helvetica"/>
                <w:b w:val="0"/>
                <w:i w:val="0"/>
                <w:color w:val="000000"/>
                <w:sz w:val="22"/>
              </w:rPr>
              <w:t>ing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2" w:after="0"/>
              <w:ind w:left="0" w:right="1098" w:firstLine="0"/>
              <w:jc w:val="right"/>
            </w:pPr>
            <w:r>
              <w:rPr>
                <w:w w:val="97.81363227150656"/>
                <w:rFonts w:ascii="Helvetica" w:hAnsi="Helvetica" w:eastAsia="Helvetica"/>
                <w:b w:val="0"/>
                <w:i w:val="0"/>
                <w:color w:val="000000"/>
                <w:sz w:val="22"/>
              </w:rPr>
              <w:t>List</w:t>
            </w:r>
          </w:p>
        </w:tc>
      </w:tr>
    </w:tbl>
    <w:p>
      <w:pPr>
        <w:autoSpaceDN w:val="0"/>
        <w:autoSpaceDE w:val="0"/>
        <w:widowControl/>
        <w:spacing w:line="320" w:lineRule="exact" w:before="244" w:after="37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Figure 1: Get me off your fucking mailing list.</w:t>
      </w:r>
    </w:p>
    <w:p>
      <w:pPr>
        <w:sectPr>
          <w:pgSz w:w="12240" w:h="15840"/>
          <w:pgMar w:top="894" w:right="1420" w:bottom="686" w:left="1440" w:header="720" w:footer="720" w:gutter="0"/>
          <w:cols w:space="720" w:num="1" w:equalWidth="0">
            <w:col w:w="9380" w:space="0"/>
            <w:col w:w="4600" w:space="0"/>
            <w:col w:w="4780" w:space="0"/>
            <w:col w:w="4600" w:space="0"/>
            <w:col w:w="4780" w:space="0"/>
            <w:col w:w="9380" w:space="0"/>
          </w:cols>
          <w:docGrid w:linePitch="360"/>
        </w:sectPr>
      </w:pPr>
    </w:p>
    <w:p>
      <w:pPr>
        <w:autoSpaceDN w:val="0"/>
        <w:autoSpaceDE w:val="0"/>
        <w:widowControl/>
        <w:spacing w:line="290" w:lineRule="exact" w:before="28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list. Get me off your fucking mailing list. Get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me off your fucking mailing list. Get me off </w:t>
      </w:r>
      <w:r>
        <w:rPr>
          <w:rFonts w:ascii="Times" w:hAnsi="Times" w:eastAsia="Times"/>
          <w:b w:val="0"/>
          <w:i w:val="0"/>
          <w:color w:val="000000"/>
          <w:sz w:val="24"/>
        </w:rPr>
        <w:t>your fucking mailing list. Get me off your fuck-</w:t>
      </w:r>
      <w:r>
        <w:rPr>
          <w:rFonts w:ascii="Times" w:hAnsi="Times" w:eastAsia="Times"/>
          <w:b w:val="0"/>
          <w:i w:val="0"/>
          <w:color w:val="000000"/>
          <w:sz w:val="24"/>
        </w:rPr>
        <w:t>ing mailing list. Get me off your fucking mail-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ing list. Get me off your fucking mailing list.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Get me off your fucking mailing list. Get me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 your fucking mailing list. Get me off your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fucking mailing list. Get me off your fucking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mailing list. Get me off your fucking mailing </w:t>
      </w:r>
      <w:r>
        <w:rPr>
          <w:rFonts w:ascii="Times" w:hAnsi="Times" w:eastAsia="Times"/>
          <w:b w:val="0"/>
          <w:i w:val="0"/>
          <w:color w:val="000000"/>
          <w:sz w:val="24"/>
        </w:rPr>
        <w:t>list.</w:t>
      </w:r>
    </w:p>
    <w:p>
      <w:pPr>
        <w:autoSpaceDN w:val="0"/>
        <w:autoSpaceDE w:val="0"/>
        <w:widowControl/>
        <w:spacing w:line="288" w:lineRule="exact" w:before="252" w:after="0"/>
        <w:ind w:left="0" w:right="20" w:firstLine="234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Get me off your fucking mailing list. Get me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 your fucking mailing list. Get me off your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fucking mailing list. Get me off your fucking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mailing list. Get me off your fucking mailing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list. Get me off your fucking mailing list. Get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me off your fucking mailing list. Get me off </w:t>
      </w:r>
      <w:r>
        <w:rPr>
          <w:rFonts w:ascii="Times" w:hAnsi="Times" w:eastAsia="Times"/>
          <w:b w:val="0"/>
          <w:i w:val="0"/>
          <w:color w:val="000000"/>
          <w:sz w:val="24"/>
        </w:rPr>
        <w:t>your fucking mailing list. Get me off your fuck-</w:t>
      </w:r>
      <w:r>
        <w:rPr>
          <w:rFonts w:ascii="Times" w:hAnsi="Times" w:eastAsia="Times"/>
          <w:b w:val="0"/>
          <w:i w:val="0"/>
          <w:color w:val="000000"/>
          <w:sz w:val="24"/>
        </w:rPr>
        <w:t>ing mailing list. Get me off your fucking mail-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ing list. Get me off your fucking mailing list.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Get me off your fucking mailing list. Get me off </w:t>
      </w:r>
      <w:r>
        <w:rPr>
          <w:rFonts w:ascii="Times" w:hAnsi="Times" w:eastAsia="Times"/>
          <w:b w:val="0"/>
          <w:i w:val="0"/>
          <w:color w:val="000000"/>
          <w:sz w:val="24"/>
        </w:rPr>
        <w:t>your fucking mailing list. Get me off your fuck-</w:t>
      </w:r>
      <w:r>
        <w:rPr>
          <w:rFonts w:ascii="Times" w:hAnsi="Times" w:eastAsia="Times"/>
          <w:b w:val="0"/>
          <w:i w:val="0"/>
          <w:color w:val="000000"/>
          <w:sz w:val="24"/>
        </w:rPr>
        <w:t>ing mailing list. Get me off your fucking mail-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ing list. Get me off your fucking mailing list.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Get me off your fucking mailing list. Get me off </w:t>
      </w:r>
      <w:r>
        <w:rPr>
          <w:rFonts w:ascii="Times" w:hAnsi="Times" w:eastAsia="Times"/>
          <w:b w:val="0"/>
          <w:i w:val="0"/>
          <w:color w:val="000000"/>
          <w:sz w:val="24"/>
        </w:rPr>
        <w:t>your fucking mailing list. Get me off your fuck-</w:t>
      </w:r>
      <w:r>
        <w:rPr>
          <w:rFonts w:ascii="Times" w:hAnsi="Times" w:eastAsia="Times"/>
          <w:b w:val="0"/>
          <w:i w:val="0"/>
          <w:color w:val="000000"/>
          <w:sz w:val="24"/>
        </w:rPr>
        <w:t>ing mailing list. Get me off your fucking mail-</w:t>
      </w:r>
      <w:r>
        <w:rPr>
          <w:rFonts w:ascii="Times" w:hAnsi="Times" w:eastAsia="Times"/>
          <w:b w:val="0"/>
          <w:i w:val="0"/>
          <w:color w:val="000000"/>
          <w:sz w:val="24"/>
        </w:rPr>
        <w:t>ing list. Get me off your fucking mailing list.</w:t>
      </w:r>
    </w:p>
    <w:p>
      <w:pPr>
        <w:sectPr>
          <w:type w:val="continuous"/>
          <w:pgSz w:w="12240" w:h="15840"/>
          <w:pgMar w:top="894" w:right="1420" w:bottom="686" w:left="1440" w:header="720" w:footer="720" w:gutter="0"/>
          <w:cols w:space="720" w:num="2" w:equalWidth="0">
            <w:col w:w="4600" w:space="0"/>
            <w:col w:w="4780" w:space="0"/>
            <w:col w:w="9380" w:space="0"/>
            <w:col w:w="4600" w:space="0"/>
            <w:col w:w="4780" w:space="0"/>
            <w:col w:w="4600" w:space="0"/>
            <w:col w:w="4780" w:space="0"/>
            <w:col w:w="9380" w:space="0"/>
          </w:cols>
          <w:docGrid w:linePitch="360"/>
        </w:sectPr>
      </w:pPr>
    </w:p>
    <w:p>
      <w:pPr>
        <w:autoSpaceDN w:val="0"/>
        <w:autoSpaceDE w:val="0"/>
        <w:widowControl/>
        <w:spacing w:line="320" w:lineRule="exact" w:before="0" w:after="0"/>
        <w:ind w:left="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3</w:t>
      </w:r>
    </w:p>
    <w:p>
      <w:pPr>
        <w:sectPr>
          <w:type w:val="nextColumn"/>
          <w:pgSz w:w="12240" w:h="15840"/>
          <w:pgMar w:top="894" w:right="1420" w:bottom="686" w:left="1440" w:header="720" w:footer="720" w:gutter="0"/>
          <w:cols w:space="720" w:num="2" w:equalWidth="0">
            <w:col w:w="4600" w:space="0"/>
            <w:col w:w="4780" w:space="0"/>
            <w:col w:w="9380" w:space="0"/>
            <w:col w:w="4600" w:space="0"/>
            <w:col w:w="4780" w:space="0"/>
            <w:col w:w="4600" w:space="0"/>
            <w:col w:w="4780" w:space="0"/>
            <w:col w:w="93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sectPr>
          <w:pgSz w:w="12240" w:h="15840"/>
          <w:pgMar w:top="714" w:right="1420" w:bottom="686" w:left="1440" w:header="720" w:footer="720" w:gutter="0"/>
          <w:cols w:space="720" w:num="2" w:equalWidth="0">
            <w:col w:w="4600" w:space="0"/>
            <w:col w:w="4780" w:space="0"/>
            <w:col w:w="9380" w:space="0"/>
            <w:col w:w="4600" w:space="0"/>
            <w:col w:w="4780" w:space="0"/>
            <w:col w:w="4600" w:space="0"/>
            <w:col w:w="4780" w:space="0"/>
            <w:col w:w="9380" w:space="0"/>
          </w:cols>
          <w:docGrid w:linePitch="360"/>
        </w:sectPr>
      </w:pPr>
    </w:p>
    <w:p>
      <w:pPr>
        <w:autoSpaceDN w:val="0"/>
        <w:autoSpaceDE w:val="0"/>
        <w:widowControl/>
        <w:spacing w:line="288" w:lineRule="exact" w:before="28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Get me off your fucking mailing list. Get me off </w:t>
      </w:r>
      <w:r>
        <w:rPr>
          <w:rFonts w:ascii="Times" w:hAnsi="Times" w:eastAsia="Times"/>
          <w:b w:val="0"/>
          <w:i w:val="0"/>
          <w:color w:val="000000"/>
          <w:sz w:val="24"/>
        </w:rPr>
        <w:t>your fucking mailing list. Get me off your fuck-</w:t>
      </w:r>
      <w:r>
        <w:rPr>
          <w:rFonts w:ascii="Times" w:hAnsi="Times" w:eastAsia="Times"/>
          <w:b w:val="0"/>
          <w:i w:val="0"/>
          <w:color w:val="000000"/>
          <w:sz w:val="24"/>
        </w:rPr>
        <w:t>ing mailing list. Get me off your fucking mail-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ing list. Get me off your fucking mailing list.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Get me off your fucking mailing list. Get me off </w:t>
      </w:r>
      <w:r>
        <w:rPr>
          <w:rFonts w:ascii="Times" w:hAnsi="Times" w:eastAsia="Times"/>
          <w:b w:val="0"/>
          <w:i w:val="0"/>
          <w:color w:val="000000"/>
          <w:sz w:val="24"/>
        </w:rPr>
        <w:t>your fucking mailing list. Get me off your fuck-</w:t>
      </w:r>
      <w:r>
        <w:rPr>
          <w:rFonts w:ascii="Times" w:hAnsi="Times" w:eastAsia="Times"/>
          <w:b w:val="0"/>
          <w:i w:val="0"/>
          <w:color w:val="000000"/>
          <w:sz w:val="24"/>
        </w:rPr>
        <w:t>ing mailing list. Get me off your fucking mail-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ing list. Get me off your fucking mailing list.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Get me off your fucking mailing list. Get me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 your fucking mailing list. Get me off your </w:t>
      </w:r>
      <w:r>
        <w:rPr>
          <w:rFonts w:ascii="Times" w:hAnsi="Times" w:eastAsia="Times"/>
          <w:b w:val="0"/>
          <w:i w:val="0"/>
          <w:color w:val="000000"/>
          <w:sz w:val="24"/>
        </w:rPr>
        <w:t>fucking mailing list.</w:t>
      </w:r>
    </w:p>
    <w:p>
      <w:pPr>
        <w:autoSpaceDN w:val="0"/>
        <w:autoSpaceDE w:val="0"/>
        <w:widowControl/>
        <w:spacing w:line="288" w:lineRule="exact" w:before="32" w:after="476"/>
        <w:ind w:left="0" w:right="20" w:firstLine="234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Get me off your fucking mailing list. Get me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 your fucking mailing list. Get me off your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fucking mailing list. Get me off your fucking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mailing list. Get me off your fucking mailing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list. Get me off your fucking mailing list. Get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me off your fucking mailing list. Get me off </w:t>
      </w:r>
      <w:r>
        <w:rPr>
          <w:rFonts w:ascii="Times" w:hAnsi="Times" w:eastAsia="Times"/>
          <w:b w:val="0"/>
          <w:i w:val="0"/>
          <w:color w:val="000000"/>
          <w:sz w:val="24"/>
        </w:rPr>
        <w:t>your fucking mailing list. Get me off your fuck-</w:t>
      </w:r>
      <w:r>
        <w:rPr>
          <w:rFonts w:ascii="Times" w:hAnsi="Times" w:eastAsia="Times"/>
          <w:b w:val="0"/>
          <w:i w:val="0"/>
          <w:color w:val="000000"/>
          <w:sz w:val="24"/>
        </w:rPr>
        <w:t>ing mailing list. Get me off your fucking mail-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ing list. Get me off your fucking mailing list.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Get me off your fucking mailing list. Get me off </w:t>
      </w:r>
      <w:r>
        <w:rPr>
          <w:rFonts w:ascii="Times" w:hAnsi="Times" w:eastAsia="Times"/>
          <w:b w:val="0"/>
          <w:i w:val="0"/>
          <w:color w:val="000000"/>
          <w:sz w:val="24"/>
        </w:rPr>
        <w:t>your fucking mailing list. Get me off your fuck-</w:t>
      </w:r>
      <w:r>
        <w:rPr>
          <w:rFonts w:ascii="Times" w:hAnsi="Times" w:eastAsia="Times"/>
          <w:b w:val="0"/>
          <w:i w:val="0"/>
          <w:color w:val="000000"/>
          <w:sz w:val="24"/>
        </w:rPr>
        <w:t>ing mailing list. Get me off your fucking mail-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ing list. Get me off your fucking mailing list.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Get me off your fucking mailing list. Get me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 your fucking mailing list. Get me off your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fucking mailing list. Get me off your fucking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mailing list. Get me off your fucking mailing </w:t>
      </w:r>
      <w:r>
        <w:rPr>
          <w:rFonts w:ascii="Times" w:hAnsi="Times" w:eastAsia="Times"/>
          <w:b w:val="0"/>
          <w:i w:val="0"/>
          <w:color w:val="000000"/>
          <w:sz w:val="24"/>
        </w:rPr>
        <w:t>list. Get me off your fucking mailing list.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90"/>
        <w:gridCol w:w="4690"/>
      </w:tblGrid>
      <w:tr>
        <w:trPr>
          <w:trHeight w:hRule="exact" w:val="1036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8" w:lineRule="exact" w:before="60" w:after="0"/>
              <w:ind w:left="0" w:right="0" w:firstLine="0"/>
              <w:jc w:val="left"/>
            </w:pPr>
            <w:r>
              <w:rPr>
                <w:w w:val="101.26764634076287"/>
                <w:rFonts w:ascii="Times" w:hAnsi="Times" w:eastAsia="Times"/>
                <w:b/>
                <w:i w:val="0"/>
                <w:color w:val="000000"/>
                <w:sz w:val="34"/>
              </w:rPr>
              <w:t>3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8" w:lineRule="exact" w:before="100" w:after="0"/>
              <w:ind w:left="176" w:right="0" w:firstLine="0"/>
              <w:jc w:val="left"/>
            </w:pPr>
            <w:r>
              <w:rPr>
                <w:w w:val="101.26764634076287"/>
                <w:rFonts w:ascii="Times" w:hAnsi="Times" w:eastAsia="Times"/>
                <w:b/>
                <w:i w:val="0"/>
                <w:color w:val="000000"/>
                <w:sz w:val="34"/>
              </w:rPr>
              <w:t xml:space="preserve">Get me off your fucking </w:t>
            </w:r>
            <w:r>
              <w:rPr>
                <w:w w:val="101.26764634076287"/>
                <w:rFonts w:ascii="Times" w:hAnsi="Times" w:eastAsia="Times"/>
                <w:b/>
                <w:i w:val="0"/>
                <w:color w:val="000000"/>
                <w:sz w:val="34"/>
              </w:rPr>
              <w:t>mailing list.</w:t>
            </w:r>
          </w:p>
        </w:tc>
      </w:tr>
    </w:tbl>
    <w:p>
      <w:pPr>
        <w:autoSpaceDN w:val="0"/>
        <w:autoSpaceDE w:val="0"/>
        <w:widowControl/>
        <w:spacing w:line="290" w:lineRule="exact" w:before="184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Get me off your fucking mailing list. Get me off </w:t>
      </w:r>
      <w:r>
        <w:rPr>
          <w:rFonts w:ascii="Times" w:hAnsi="Times" w:eastAsia="Times"/>
          <w:b w:val="0"/>
          <w:i w:val="0"/>
          <w:color w:val="000000"/>
          <w:sz w:val="24"/>
        </w:rPr>
        <w:t>your fucking mailing list. Get me off your fuck-</w:t>
      </w:r>
      <w:r>
        <w:rPr>
          <w:rFonts w:ascii="Times" w:hAnsi="Times" w:eastAsia="Times"/>
          <w:b w:val="0"/>
          <w:i w:val="0"/>
          <w:color w:val="000000"/>
          <w:sz w:val="24"/>
        </w:rPr>
        <w:t>ing mailing list. Get me off your fucking mail-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ing list. Get me off your fucking mailing list.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Get me off your fucking mailing list. Get me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 your fucking mailing list. Get me off your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fucking mailing list. Get me off your fucking </w:t>
      </w:r>
      <w:r>
        <w:rPr>
          <w:rFonts w:ascii="Times" w:hAnsi="Times" w:eastAsia="Times"/>
          <w:b w:val="0"/>
          <w:i w:val="0"/>
          <w:color w:val="000000"/>
          <w:sz w:val="24"/>
        </w:rPr>
        <w:t>mailing list. Get me off your fucking mailing</w:t>
      </w:r>
    </w:p>
    <w:p>
      <w:pPr>
        <w:sectPr>
          <w:type w:val="continuous"/>
          <w:pgSz w:w="12240" w:h="15840"/>
          <w:pgMar w:top="714" w:right="1420" w:bottom="686" w:left="1440" w:header="720" w:footer="720" w:gutter="0"/>
          <w:cols w:space="720" w:num="2" w:equalWidth="0">
            <w:col w:w="4600" w:space="0"/>
            <w:col w:w="4780" w:space="0"/>
            <w:col w:w="4600" w:space="0"/>
            <w:col w:w="4780" w:space="0"/>
            <w:col w:w="9380" w:space="0"/>
            <w:col w:w="4600" w:space="0"/>
            <w:col w:w="4780" w:space="0"/>
            <w:col w:w="4600" w:space="0"/>
            <w:col w:w="4780" w:space="0"/>
            <w:col w:w="9380" w:space="0"/>
          </w:cols>
          <w:docGrid w:linePitch="360"/>
        </w:sectPr>
      </w:pPr>
    </w:p>
    <w:p>
      <w:pPr>
        <w:autoSpaceDN w:val="0"/>
        <w:autoSpaceDE w:val="0"/>
        <w:widowControl/>
        <w:spacing w:line="320" w:lineRule="exact" w:before="0" w:after="0"/>
        <w:ind w:left="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4</w:t>
      </w:r>
    </w:p>
    <w:p>
      <w:pPr>
        <w:sectPr>
          <w:type w:val="nextColumn"/>
          <w:pgSz w:w="12240" w:h="15840"/>
          <w:pgMar w:top="714" w:right="1420" w:bottom="686" w:left="1440" w:header="720" w:footer="720" w:gutter="0"/>
          <w:cols w:space="720" w:num="2" w:equalWidth="0">
            <w:col w:w="4600" w:space="0"/>
            <w:col w:w="4780" w:space="0"/>
            <w:col w:w="4600" w:space="0"/>
            <w:col w:w="4780" w:space="0"/>
            <w:col w:w="9380" w:space="0"/>
            <w:col w:w="4600" w:space="0"/>
            <w:col w:w="4780" w:space="0"/>
            <w:col w:w="4600" w:space="0"/>
            <w:col w:w="4780" w:space="0"/>
            <w:col w:w="93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sectPr>
          <w:pgSz w:w="12240" w:h="15840"/>
          <w:pgMar w:top="714" w:right="1420" w:bottom="686" w:left="1440" w:header="720" w:footer="720" w:gutter="0"/>
          <w:cols w:space="720" w:num="2" w:equalWidth="0">
            <w:col w:w="4600" w:space="0"/>
            <w:col w:w="4780" w:space="0"/>
            <w:col w:w="4600" w:space="0"/>
            <w:col w:w="4780" w:space="0"/>
            <w:col w:w="9380" w:space="0"/>
            <w:col w:w="4600" w:space="0"/>
            <w:col w:w="4780" w:space="0"/>
            <w:col w:w="4600" w:space="0"/>
            <w:col w:w="4780" w:space="0"/>
            <w:col w:w="9380" w:space="0"/>
          </w:cols>
          <w:docGrid w:linePitch="360"/>
        </w:sectPr>
      </w:pPr>
    </w:p>
    <w:p>
      <w:pPr>
        <w:autoSpaceDN w:val="0"/>
        <w:autoSpaceDE w:val="0"/>
        <w:widowControl/>
        <w:spacing w:line="318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list.</w:t>
      </w:r>
    </w:p>
    <w:p>
      <w:pPr>
        <w:autoSpaceDN w:val="0"/>
        <w:autoSpaceDE w:val="0"/>
        <w:widowControl/>
        <w:spacing w:line="288" w:lineRule="exact" w:before="94" w:after="0"/>
        <w:ind w:left="0" w:right="20" w:firstLine="234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Get me off your fucking mailing list. Get me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 your fucking mailing list. Get me off your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fucking mailing list. Get me off your fucking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mailing list. Get me off your fucking mailing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list. Get me off your fucking mailing list. Get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me off your fucking mailing list. Get me off </w:t>
      </w:r>
      <w:r>
        <w:rPr>
          <w:rFonts w:ascii="Times" w:hAnsi="Times" w:eastAsia="Times"/>
          <w:b w:val="0"/>
          <w:i w:val="0"/>
          <w:color w:val="000000"/>
          <w:sz w:val="24"/>
        </w:rPr>
        <w:t>your fucking mailing list. Get me off your fuck-</w:t>
      </w:r>
      <w:r>
        <w:rPr>
          <w:rFonts w:ascii="Times" w:hAnsi="Times" w:eastAsia="Times"/>
          <w:b w:val="0"/>
          <w:i w:val="0"/>
          <w:color w:val="000000"/>
          <w:sz w:val="24"/>
        </w:rPr>
        <w:t>ing mailing list.</w:t>
      </w:r>
    </w:p>
    <w:p>
      <w:pPr>
        <w:autoSpaceDN w:val="0"/>
        <w:autoSpaceDE w:val="0"/>
        <w:widowControl/>
        <w:spacing w:line="288" w:lineRule="exact" w:before="94" w:after="0"/>
        <w:ind w:left="0" w:right="20" w:firstLine="234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Get me off your fucking mailing list. Get me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 your fucking mailing list. Get me off your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fucking mailing list. Get me off your fucking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mailing list. Get me off your fucking mailing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list. Get me off your fucking mailing list. Get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me off your fucking mailing list. Get me off </w:t>
      </w:r>
      <w:r>
        <w:rPr>
          <w:rFonts w:ascii="Times" w:hAnsi="Times" w:eastAsia="Times"/>
          <w:b w:val="0"/>
          <w:i w:val="0"/>
          <w:color w:val="000000"/>
          <w:sz w:val="24"/>
        </w:rPr>
        <w:t>your fucking mailing list. Get me off your fuck-</w:t>
      </w:r>
      <w:r>
        <w:rPr>
          <w:rFonts w:ascii="Times" w:hAnsi="Times" w:eastAsia="Times"/>
          <w:b w:val="0"/>
          <w:i w:val="0"/>
          <w:color w:val="000000"/>
          <w:sz w:val="24"/>
        </w:rPr>
        <w:t>ing mailing list. Get me off your fucking mail-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ing list. Get me off your fucking mailing list.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Get me off your fucking mailing list. Get me off </w:t>
      </w:r>
      <w:r>
        <w:rPr>
          <w:rFonts w:ascii="Times" w:hAnsi="Times" w:eastAsia="Times"/>
          <w:b w:val="0"/>
          <w:i w:val="0"/>
          <w:color w:val="000000"/>
          <w:sz w:val="24"/>
        </w:rPr>
        <w:t>your fucking mailing list. Get me off your fuck-</w:t>
      </w:r>
      <w:r>
        <w:rPr>
          <w:rFonts w:ascii="Times" w:hAnsi="Times" w:eastAsia="Times"/>
          <w:b w:val="0"/>
          <w:i w:val="0"/>
          <w:color w:val="000000"/>
          <w:sz w:val="24"/>
        </w:rPr>
        <w:t>ing mailing list. Get me off your fucking mail-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ing list. Get me off your fucking mailing list.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Get me off your fucking mailing list. Get me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 your fucking mailing list. Get me off your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fucking mailing list. Get me off your fucking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mailing list. Get me off your fucking mailing </w:t>
      </w:r>
      <w:r>
        <w:rPr>
          <w:rFonts w:ascii="Times" w:hAnsi="Times" w:eastAsia="Times"/>
          <w:b w:val="0"/>
          <w:i w:val="0"/>
          <w:color w:val="000000"/>
          <w:sz w:val="24"/>
        </w:rPr>
        <w:t>list.</w:t>
      </w:r>
    </w:p>
    <w:p>
      <w:pPr>
        <w:autoSpaceDN w:val="0"/>
        <w:autoSpaceDE w:val="0"/>
        <w:widowControl/>
        <w:spacing w:line="290" w:lineRule="exact" w:before="90" w:after="0"/>
        <w:ind w:left="0" w:right="20" w:firstLine="234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Get me off your fucking mailing list. Get me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 your fucking mailing list. Get me off your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fucking mailing list. Get me off your fucking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mailing list. Get me off your fucking mailing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list. Get me off your fucking mailing list. Get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me off your fucking mailing list. Get me off </w:t>
      </w:r>
      <w:r>
        <w:rPr>
          <w:rFonts w:ascii="Times" w:hAnsi="Times" w:eastAsia="Times"/>
          <w:b w:val="0"/>
          <w:i w:val="0"/>
          <w:color w:val="000000"/>
          <w:sz w:val="24"/>
        </w:rPr>
        <w:t>your fucking mailing list. Get me off your fuck-</w:t>
      </w:r>
      <w:r>
        <w:rPr>
          <w:rFonts w:ascii="Times" w:hAnsi="Times" w:eastAsia="Times"/>
          <w:b w:val="0"/>
          <w:i w:val="0"/>
          <w:color w:val="000000"/>
          <w:sz w:val="24"/>
        </w:rPr>
        <w:t>ing mailing list. Get me off your fucking mail-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ing list. Get me off your fucking mailing list.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Get me off your fucking mailing list. Get me off </w:t>
      </w:r>
      <w:r>
        <w:rPr>
          <w:rFonts w:ascii="Times" w:hAnsi="Times" w:eastAsia="Times"/>
          <w:b w:val="0"/>
          <w:i w:val="0"/>
          <w:color w:val="000000"/>
          <w:sz w:val="24"/>
        </w:rPr>
        <w:t>your fucking mailing list. Get me off your fuck-</w:t>
      </w:r>
      <w:r>
        <w:rPr>
          <w:rFonts w:ascii="Times" w:hAnsi="Times" w:eastAsia="Times"/>
          <w:b w:val="0"/>
          <w:i w:val="0"/>
          <w:color w:val="000000"/>
          <w:sz w:val="24"/>
        </w:rPr>
        <w:t>ing mailing list. Get me off your fucking mail-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ing list. Get me off your fucking mailing list.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Get me off your fucking mailing list. Get me off </w:t>
      </w:r>
      <w:r>
        <w:rPr>
          <w:rFonts w:ascii="Times" w:hAnsi="Times" w:eastAsia="Times"/>
          <w:b w:val="0"/>
          <w:i w:val="0"/>
          <w:color w:val="000000"/>
          <w:sz w:val="24"/>
        </w:rPr>
        <w:t>your fucking mailing list. Get me off your fuck-</w:t>
      </w:r>
    </w:p>
    <w:p>
      <w:pPr>
        <w:sectPr>
          <w:type w:val="continuous"/>
          <w:pgSz w:w="12240" w:h="15840"/>
          <w:pgMar w:top="714" w:right="1420" w:bottom="686" w:left="1440" w:header="720" w:footer="720" w:gutter="0"/>
          <w:cols w:space="720" w:num="2" w:equalWidth="0">
            <w:col w:w="4600" w:space="0"/>
            <w:col w:w="4780" w:space="0"/>
            <w:col w:w="4600" w:space="0"/>
            <w:col w:w="4780" w:space="0"/>
            <w:col w:w="4600" w:space="0"/>
            <w:col w:w="4780" w:space="0"/>
            <w:col w:w="9380" w:space="0"/>
            <w:col w:w="4600" w:space="0"/>
            <w:col w:w="4780" w:space="0"/>
            <w:col w:w="4600" w:space="0"/>
            <w:col w:w="4780" w:space="0"/>
            <w:col w:w="9380" w:space="0"/>
          </w:cols>
          <w:docGrid w:linePitch="360"/>
        </w:sectPr>
      </w:pPr>
    </w:p>
    <w:p>
      <w:pPr>
        <w:autoSpaceDN w:val="0"/>
        <w:autoSpaceDE w:val="0"/>
        <w:widowControl/>
        <w:spacing w:line="320" w:lineRule="exact" w:before="0" w:after="0"/>
        <w:ind w:left="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5</w:t>
      </w:r>
    </w:p>
    <w:p>
      <w:pPr>
        <w:sectPr>
          <w:type w:val="nextColumn"/>
          <w:pgSz w:w="12240" w:h="15840"/>
          <w:pgMar w:top="714" w:right="1420" w:bottom="686" w:left="1440" w:header="720" w:footer="720" w:gutter="0"/>
          <w:cols w:space="720" w:num="2" w:equalWidth="0">
            <w:col w:w="4600" w:space="0"/>
            <w:col w:w="4780" w:space="0"/>
            <w:col w:w="4600" w:space="0"/>
            <w:col w:w="4780" w:space="0"/>
            <w:col w:w="4600" w:space="0"/>
            <w:col w:w="4780" w:space="0"/>
            <w:col w:w="9380" w:space="0"/>
            <w:col w:w="4600" w:space="0"/>
            <w:col w:w="4780" w:space="0"/>
            <w:col w:w="4600" w:space="0"/>
            <w:col w:w="4780" w:space="0"/>
            <w:col w:w="93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sectPr>
          <w:pgSz w:w="12240" w:h="15840"/>
          <w:pgMar w:top="714" w:right="1420" w:bottom="686" w:left="1440" w:header="720" w:footer="720" w:gutter="0"/>
          <w:cols w:space="720" w:num="2" w:equalWidth="0">
            <w:col w:w="4600" w:space="0"/>
            <w:col w:w="4780" w:space="0"/>
            <w:col w:w="4600" w:space="0"/>
            <w:col w:w="4780" w:space="0"/>
            <w:col w:w="4600" w:space="0"/>
            <w:col w:w="4780" w:space="0"/>
            <w:col w:w="9380" w:space="0"/>
            <w:col w:w="4600" w:space="0"/>
            <w:col w:w="4780" w:space="0"/>
            <w:col w:w="4600" w:space="0"/>
            <w:col w:w="4780" w:space="0"/>
            <w:col w:w="9380" w:space="0"/>
          </w:cols>
          <w:docGrid w:linePitch="360"/>
        </w:sectPr>
      </w:pPr>
    </w:p>
    <w:p>
      <w:pPr>
        <w:autoSpaceDN w:val="0"/>
        <w:autoSpaceDE w:val="0"/>
        <w:widowControl/>
        <w:spacing w:line="290" w:lineRule="exact" w:before="28" w:after="328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fucking mailing list. Get me off your fucking </w:t>
      </w:r>
      <w:r>
        <w:rPr>
          <w:rFonts w:ascii="Times" w:hAnsi="Times" w:eastAsia="Times"/>
          <w:b w:val="0"/>
          <w:i w:val="0"/>
          <w:color w:val="000000"/>
          <w:sz w:val="24"/>
        </w:rPr>
        <w:t>mailing list.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90"/>
        <w:gridCol w:w="4690"/>
      </w:tblGrid>
      <w:tr>
        <w:trPr>
          <w:trHeight w:hRule="exact" w:val="874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8" w:lineRule="exact" w:before="60" w:after="0"/>
              <w:ind w:left="0" w:right="0" w:firstLine="0"/>
              <w:jc w:val="left"/>
            </w:pPr>
            <w:r>
              <w:rPr>
                <w:w w:val="98.93931027116447"/>
                <w:rFonts w:ascii="Times" w:hAnsi="Times" w:eastAsia="Times"/>
                <w:b/>
                <w:i w:val="0"/>
                <w:color w:val="000000"/>
                <w:sz w:val="29"/>
              </w:rPr>
              <w:t>3.1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8" w:lineRule="exact" w:before="100" w:after="0"/>
              <w:ind w:left="146" w:right="0" w:firstLine="0"/>
              <w:jc w:val="left"/>
            </w:pPr>
            <w:r>
              <w:rPr>
                <w:w w:val="98.93931027116447"/>
                <w:rFonts w:ascii="Times" w:hAnsi="Times" w:eastAsia="Times"/>
                <w:b/>
                <w:i w:val="0"/>
                <w:color w:val="000000"/>
                <w:sz w:val="29"/>
              </w:rPr>
              <w:t xml:space="preserve">Get me off your fucking mailing </w:t>
            </w:r>
            <w:r>
              <w:rPr>
                <w:w w:val="98.93931027116447"/>
                <w:rFonts w:ascii="Times" w:hAnsi="Times" w:eastAsia="Times"/>
                <w:b/>
                <w:i w:val="0"/>
                <w:color w:val="000000"/>
                <w:sz w:val="29"/>
              </w:rPr>
              <w:t>list.</w:t>
            </w:r>
          </w:p>
        </w:tc>
      </w:tr>
    </w:tbl>
    <w:p>
      <w:pPr>
        <w:autoSpaceDN w:val="0"/>
        <w:autoSpaceDE w:val="0"/>
        <w:widowControl/>
        <w:spacing w:line="290" w:lineRule="exact" w:before="8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Get me off your fucking mailing list. Get me off </w:t>
      </w:r>
      <w:r>
        <w:rPr>
          <w:rFonts w:ascii="Times" w:hAnsi="Times" w:eastAsia="Times"/>
          <w:b w:val="0"/>
          <w:i w:val="0"/>
          <w:color w:val="000000"/>
          <w:sz w:val="24"/>
        </w:rPr>
        <w:t>your fucking mailing list. Get me off your fuck-</w:t>
      </w:r>
      <w:r>
        <w:rPr>
          <w:rFonts w:ascii="Times" w:hAnsi="Times" w:eastAsia="Times"/>
          <w:b w:val="0"/>
          <w:i w:val="0"/>
          <w:color w:val="000000"/>
          <w:sz w:val="24"/>
        </w:rPr>
        <w:t>ing mailing list. Get me off your fucking mail-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ing list. Get me off your fucking mailing list.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Get me off your fucking mailing list. Get me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 your fucking mailing list. Get me off your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fucking mailing list. Get me off your fucking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mailing list. Get me off your fucking mailing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list. Get me off your fucking mailing list. Get </w:t>
      </w:r>
      <w:r>
        <w:rPr>
          <w:rFonts w:ascii="Times" w:hAnsi="Times" w:eastAsia="Times"/>
          <w:b w:val="0"/>
          <w:i w:val="0"/>
          <w:color w:val="000000"/>
          <w:sz w:val="24"/>
        </w:rPr>
        <w:t>me off your fucking mailing list.</w:t>
      </w:r>
    </w:p>
    <w:p>
      <w:pPr>
        <w:autoSpaceDN w:val="0"/>
        <w:autoSpaceDE w:val="0"/>
        <w:widowControl/>
        <w:spacing w:line="288" w:lineRule="exact" w:before="32" w:after="328"/>
        <w:ind w:left="0" w:right="20" w:firstLine="234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Get me off your fucking mailing list. Get me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 your fucking mailing list. Get me off your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fucking mailing list. Get me off your fucking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mailing list. Get me off your fucking mailing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list. Get me off your fucking mailing list. Get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me off your fucking mailing list. Get me off </w:t>
      </w:r>
      <w:r>
        <w:rPr>
          <w:rFonts w:ascii="Times" w:hAnsi="Times" w:eastAsia="Times"/>
          <w:b w:val="0"/>
          <w:i w:val="0"/>
          <w:color w:val="000000"/>
          <w:sz w:val="24"/>
        </w:rPr>
        <w:t>your fucking mailing list. Get me off your fuck-</w:t>
      </w:r>
      <w:r>
        <w:rPr>
          <w:rFonts w:ascii="Times" w:hAnsi="Times" w:eastAsia="Times"/>
          <w:b w:val="0"/>
          <w:i w:val="0"/>
          <w:color w:val="000000"/>
          <w:sz w:val="24"/>
        </w:rPr>
        <w:t>ing mailing list. Get me off your fucking mail-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ing list. Get me off your fucking mailing list.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Get me off your fucking mailing list. Get me off </w:t>
      </w:r>
      <w:r>
        <w:rPr>
          <w:rFonts w:ascii="Times" w:hAnsi="Times" w:eastAsia="Times"/>
          <w:b w:val="0"/>
          <w:i w:val="0"/>
          <w:color w:val="000000"/>
          <w:sz w:val="24"/>
        </w:rPr>
        <w:t>your fucking mailing list. Get me off your fuck-</w:t>
      </w:r>
      <w:r>
        <w:rPr>
          <w:rFonts w:ascii="Times" w:hAnsi="Times" w:eastAsia="Times"/>
          <w:b w:val="0"/>
          <w:i w:val="0"/>
          <w:color w:val="000000"/>
          <w:sz w:val="24"/>
        </w:rPr>
        <w:t>ing mailing list. Get me off your fucking mail-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ing list. Get me off your fucking mailing list.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Get me off your fucking mailing list. Get me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 your fucking mailing list. Get me off your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fucking mailing list. Get me off your fucking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mailing list. Get me off your fucking mailing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list. Get me off your fucking mailing list. Get </w:t>
      </w:r>
      <w:r>
        <w:rPr>
          <w:rFonts w:ascii="Times" w:hAnsi="Times" w:eastAsia="Times"/>
          <w:b w:val="0"/>
          <w:i w:val="0"/>
          <w:color w:val="000000"/>
          <w:sz w:val="24"/>
        </w:rPr>
        <w:t>me off your fucking mailing list.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90"/>
        <w:gridCol w:w="4690"/>
      </w:tblGrid>
      <w:tr>
        <w:trPr>
          <w:trHeight w:hRule="exact" w:val="874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8" w:lineRule="exact" w:before="60" w:after="0"/>
              <w:ind w:left="0" w:right="0" w:firstLine="0"/>
              <w:jc w:val="left"/>
            </w:pPr>
            <w:r>
              <w:rPr>
                <w:w w:val="98.93931027116447"/>
                <w:rFonts w:ascii="Times" w:hAnsi="Times" w:eastAsia="Times"/>
                <w:b/>
                <w:i w:val="0"/>
                <w:color w:val="000000"/>
                <w:sz w:val="29"/>
              </w:rPr>
              <w:t>3.2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8" w:lineRule="exact" w:before="100" w:after="0"/>
              <w:ind w:left="146" w:right="0" w:firstLine="0"/>
              <w:jc w:val="left"/>
            </w:pPr>
            <w:r>
              <w:rPr>
                <w:w w:val="98.93931027116447"/>
                <w:rFonts w:ascii="Times" w:hAnsi="Times" w:eastAsia="Times"/>
                <w:b/>
                <w:i w:val="0"/>
                <w:color w:val="000000"/>
                <w:sz w:val="29"/>
              </w:rPr>
              <w:t xml:space="preserve">Get me off your fucking mailing </w:t>
            </w:r>
            <w:r>
              <w:rPr>
                <w:w w:val="98.93931027116447"/>
                <w:rFonts w:ascii="Times" w:hAnsi="Times" w:eastAsia="Times"/>
                <w:b/>
                <w:i w:val="0"/>
                <w:color w:val="000000"/>
                <w:sz w:val="29"/>
              </w:rPr>
              <w:t>list.</w:t>
            </w:r>
          </w:p>
        </w:tc>
      </w:tr>
    </w:tbl>
    <w:p>
      <w:pPr>
        <w:autoSpaceDN w:val="0"/>
        <w:autoSpaceDE w:val="0"/>
        <w:widowControl/>
        <w:spacing w:line="288" w:lineRule="exact" w:before="88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Get me off your fucking mailing list. Get me off </w:t>
      </w:r>
      <w:r>
        <w:rPr>
          <w:rFonts w:ascii="Times" w:hAnsi="Times" w:eastAsia="Times"/>
          <w:b w:val="0"/>
          <w:i w:val="0"/>
          <w:color w:val="000000"/>
          <w:sz w:val="24"/>
        </w:rPr>
        <w:t>your fucking mailing list. Get me off your fuck-</w:t>
      </w:r>
      <w:r>
        <w:rPr>
          <w:rFonts w:ascii="Times" w:hAnsi="Times" w:eastAsia="Times"/>
          <w:b w:val="0"/>
          <w:i w:val="0"/>
          <w:color w:val="000000"/>
          <w:sz w:val="24"/>
        </w:rPr>
        <w:t>ing mailing list. Get me off your fucking mail-</w:t>
      </w:r>
    </w:p>
    <w:p>
      <w:pPr>
        <w:sectPr>
          <w:type w:val="continuous"/>
          <w:pgSz w:w="12240" w:h="15840"/>
          <w:pgMar w:top="714" w:right="1420" w:bottom="686" w:left="1440" w:header="720" w:footer="720" w:gutter="0"/>
          <w:cols w:space="720" w:num="2" w:equalWidth="0">
            <w:col w:w="4600" w:space="0"/>
            <w:col w:w="4780" w:space="0"/>
            <w:col w:w="4600" w:space="0"/>
            <w:col w:w="4780" w:space="0"/>
            <w:col w:w="4600" w:space="0"/>
            <w:col w:w="4780" w:space="0"/>
            <w:col w:w="4600" w:space="0"/>
            <w:col w:w="4780" w:space="0"/>
            <w:col w:w="9380" w:space="0"/>
            <w:col w:w="4600" w:space="0"/>
            <w:col w:w="4780" w:space="0"/>
            <w:col w:w="4600" w:space="0"/>
            <w:col w:w="4780" w:space="0"/>
            <w:col w:w="9380" w:space="0"/>
          </w:cols>
          <w:docGrid w:linePitch="360"/>
        </w:sectPr>
      </w:pPr>
    </w:p>
    <w:p>
      <w:pPr>
        <w:autoSpaceDN w:val="0"/>
        <w:autoSpaceDE w:val="0"/>
        <w:widowControl/>
        <w:spacing w:line="320" w:lineRule="exact" w:before="0" w:after="0"/>
        <w:ind w:left="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6</w:t>
      </w:r>
    </w:p>
    <w:p>
      <w:pPr>
        <w:sectPr>
          <w:type w:val="nextColumn"/>
          <w:pgSz w:w="12240" w:h="15840"/>
          <w:pgMar w:top="714" w:right="1420" w:bottom="686" w:left="1440" w:header="720" w:footer="720" w:gutter="0"/>
          <w:cols w:space="720" w:num="2" w:equalWidth="0">
            <w:col w:w="4600" w:space="0"/>
            <w:col w:w="4780" w:space="0"/>
            <w:col w:w="4600" w:space="0"/>
            <w:col w:w="4780" w:space="0"/>
            <w:col w:w="4600" w:space="0"/>
            <w:col w:w="4780" w:space="0"/>
            <w:col w:w="4600" w:space="0"/>
            <w:col w:w="4780" w:space="0"/>
            <w:col w:w="9380" w:space="0"/>
            <w:col w:w="4600" w:space="0"/>
            <w:col w:w="4780" w:space="0"/>
            <w:col w:w="4600" w:space="0"/>
            <w:col w:w="4780" w:space="0"/>
            <w:col w:w="93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sectPr>
          <w:pgSz w:w="12240" w:h="15840"/>
          <w:pgMar w:top="714" w:right="1420" w:bottom="686" w:left="1440" w:header="720" w:footer="720" w:gutter="0"/>
          <w:cols w:space="720" w:num="2" w:equalWidth="0">
            <w:col w:w="4600" w:space="0"/>
            <w:col w:w="4780" w:space="0"/>
            <w:col w:w="4600" w:space="0"/>
            <w:col w:w="4780" w:space="0"/>
            <w:col w:w="4600" w:space="0"/>
            <w:col w:w="4780" w:space="0"/>
            <w:col w:w="4600" w:space="0"/>
            <w:col w:w="4780" w:space="0"/>
            <w:col w:w="9380" w:space="0"/>
            <w:col w:w="4600" w:space="0"/>
            <w:col w:w="4780" w:space="0"/>
            <w:col w:w="4600" w:space="0"/>
            <w:col w:w="4780" w:space="0"/>
            <w:col w:w="9380" w:space="0"/>
          </w:cols>
          <w:docGrid w:linePitch="360"/>
        </w:sectPr>
      </w:pPr>
    </w:p>
    <w:p>
      <w:pPr>
        <w:autoSpaceDN w:val="0"/>
        <w:autoSpaceDE w:val="0"/>
        <w:widowControl/>
        <w:spacing w:line="318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list.</w:t>
      </w:r>
    </w:p>
    <w:p>
      <w:pPr>
        <w:autoSpaceDN w:val="0"/>
        <w:autoSpaceDE w:val="0"/>
        <w:widowControl/>
        <w:spacing w:line="288" w:lineRule="exact" w:before="30" w:after="408"/>
        <w:ind w:left="0" w:right="20" w:firstLine="234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Get me off your fucking mailing list. Get me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 your fucking mailing list. Get me off your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fucking mailing list. Get me off your fucking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mailing list. Get me off your fucking mailing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list. Get me off your fucking mailing list. Get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me off your fucking mailing list. Get me off </w:t>
      </w:r>
      <w:r>
        <w:rPr>
          <w:rFonts w:ascii="Times" w:hAnsi="Times" w:eastAsia="Times"/>
          <w:b w:val="0"/>
          <w:i w:val="0"/>
          <w:color w:val="000000"/>
          <w:sz w:val="24"/>
        </w:rPr>
        <w:t>your fucking mailing list. Get me off your fuck-</w:t>
      </w:r>
      <w:r>
        <w:rPr>
          <w:rFonts w:ascii="Times" w:hAnsi="Times" w:eastAsia="Times"/>
          <w:b w:val="0"/>
          <w:i w:val="0"/>
          <w:color w:val="000000"/>
          <w:sz w:val="24"/>
        </w:rPr>
        <w:t>ing mailing list. Get me off your fucking mail-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ing list. Get me off your fucking mailing list.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Get me off your fucking mailing list. Get me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 your fucking mailing list. Get me off your </w:t>
      </w:r>
      <w:r>
        <w:rPr>
          <w:rFonts w:ascii="Times" w:hAnsi="Times" w:eastAsia="Times"/>
          <w:b w:val="0"/>
          <w:i w:val="0"/>
          <w:color w:val="000000"/>
          <w:sz w:val="24"/>
        </w:rPr>
        <w:t>fucking mailing list.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90"/>
        <w:gridCol w:w="4690"/>
      </w:tblGrid>
      <w:tr>
        <w:trPr>
          <w:trHeight w:hRule="exact" w:val="87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6" w:lineRule="exact" w:before="60" w:after="0"/>
              <w:ind w:left="0" w:right="0" w:firstLine="0"/>
              <w:jc w:val="left"/>
            </w:pPr>
            <w:r>
              <w:rPr>
                <w:w w:val="98.93931027116447"/>
                <w:rFonts w:ascii="Times" w:hAnsi="Times" w:eastAsia="Times"/>
                <w:b/>
                <w:i w:val="0"/>
                <w:color w:val="000000"/>
                <w:sz w:val="29"/>
              </w:rPr>
              <w:t>3.3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exact" w:before="96" w:after="0"/>
              <w:ind w:left="146" w:right="0" w:firstLine="0"/>
              <w:jc w:val="left"/>
            </w:pPr>
            <w:r>
              <w:rPr>
                <w:w w:val="98.93931027116447"/>
                <w:rFonts w:ascii="Times" w:hAnsi="Times" w:eastAsia="Times"/>
                <w:b/>
                <w:i w:val="0"/>
                <w:color w:val="000000"/>
                <w:sz w:val="29"/>
              </w:rPr>
              <w:t xml:space="preserve">Get me off your fucking mailing </w:t>
            </w:r>
            <w:r>
              <w:rPr>
                <w:w w:val="98.93931027116447"/>
                <w:rFonts w:ascii="Times" w:hAnsi="Times" w:eastAsia="Times"/>
                <w:b/>
                <w:i w:val="0"/>
                <w:color w:val="000000"/>
                <w:sz w:val="29"/>
              </w:rPr>
              <w:t>list.</w:t>
            </w:r>
          </w:p>
        </w:tc>
      </w:tr>
    </w:tbl>
    <w:p>
      <w:pPr>
        <w:autoSpaceDN w:val="0"/>
        <w:autoSpaceDE w:val="0"/>
        <w:widowControl/>
        <w:spacing w:line="288" w:lineRule="exact" w:before="112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Get me off your fucking mailing list. Get me off </w:t>
      </w:r>
      <w:r>
        <w:rPr>
          <w:rFonts w:ascii="Times" w:hAnsi="Times" w:eastAsia="Times"/>
          <w:b w:val="0"/>
          <w:i w:val="0"/>
          <w:color w:val="000000"/>
          <w:sz w:val="24"/>
        </w:rPr>
        <w:t>your fucking mailing list. Get me off your fuck-</w:t>
      </w:r>
      <w:r>
        <w:rPr>
          <w:rFonts w:ascii="Times" w:hAnsi="Times" w:eastAsia="Times"/>
          <w:b w:val="0"/>
          <w:i w:val="0"/>
          <w:color w:val="000000"/>
          <w:sz w:val="24"/>
        </w:rPr>
        <w:t>ing mailing list. Get me off your fucking mail-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ing list. Get me off your fucking mailing list.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Get me off your fucking mailing list. Get me off </w:t>
      </w:r>
      <w:r>
        <w:rPr>
          <w:rFonts w:ascii="Times" w:hAnsi="Times" w:eastAsia="Times"/>
          <w:b w:val="0"/>
          <w:i w:val="0"/>
          <w:color w:val="000000"/>
          <w:sz w:val="24"/>
        </w:rPr>
        <w:t>your fucking mailing list. Get me off your fuck-</w:t>
      </w:r>
      <w:r>
        <w:rPr>
          <w:rFonts w:ascii="Times" w:hAnsi="Times" w:eastAsia="Times"/>
          <w:b w:val="0"/>
          <w:i w:val="0"/>
          <w:color w:val="000000"/>
          <w:sz w:val="24"/>
        </w:rPr>
        <w:t>ing mailing list. Get me off your fucking mail-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ing list. Get me off your fucking mailing list.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Get me off your fucking mailing list. Get me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 your fucking mailing list. Get me off your </w:t>
      </w:r>
      <w:r>
        <w:rPr>
          <w:rFonts w:ascii="Times" w:hAnsi="Times" w:eastAsia="Times"/>
          <w:b w:val="0"/>
          <w:i w:val="0"/>
          <w:color w:val="000000"/>
          <w:sz w:val="24"/>
        </w:rPr>
        <w:t>fucking mailing list.</w:t>
      </w:r>
    </w:p>
    <w:p>
      <w:pPr>
        <w:autoSpaceDN w:val="0"/>
        <w:autoSpaceDE w:val="0"/>
        <w:widowControl/>
        <w:spacing w:line="288" w:lineRule="exact" w:before="32" w:after="0"/>
        <w:ind w:left="0" w:right="20" w:firstLine="234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Get me off your fucking mailing list. Get me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 your fucking mailing list. Get me off your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fucking mailing list. Get me off your fucking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mailing list. Get me off your fucking mailing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list. Get me off your fucking mailing list. Get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me off your fucking mailing list. Get me off </w:t>
      </w:r>
      <w:r>
        <w:rPr>
          <w:rFonts w:ascii="Times" w:hAnsi="Times" w:eastAsia="Times"/>
          <w:b w:val="0"/>
          <w:i w:val="0"/>
          <w:color w:val="000000"/>
          <w:sz w:val="24"/>
        </w:rPr>
        <w:t>your fucking mailing list. Get me off your fuck-</w:t>
      </w:r>
      <w:r>
        <w:rPr>
          <w:rFonts w:ascii="Times" w:hAnsi="Times" w:eastAsia="Times"/>
          <w:b w:val="0"/>
          <w:i w:val="0"/>
          <w:color w:val="000000"/>
          <w:sz w:val="24"/>
        </w:rPr>
        <w:t>ing mailing list. Get me off your fucking mail-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ing list. Get me off your fucking mailing list.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Get me off your fucking mailing list. Get me off </w:t>
      </w:r>
      <w:r>
        <w:rPr>
          <w:rFonts w:ascii="Times" w:hAnsi="Times" w:eastAsia="Times"/>
          <w:b w:val="0"/>
          <w:i w:val="0"/>
          <w:color w:val="000000"/>
          <w:sz w:val="24"/>
        </w:rPr>
        <w:t>your fucking mailing list. Get me off your fuck-</w:t>
      </w:r>
      <w:r>
        <w:rPr>
          <w:rFonts w:ascii="Times" w:hAnsi="Times" w:eastAsia="Times"/>
          <w:b w:val="0"/>
          <w:i w:val="0"/>
          <w:color w:val="000000"/>
          <w:sz w:val="24"/>
        </w:rPr>
        <w:t>ing mailing list. Get me off your fucking mail-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ing list. Get me off your fucking mailing list. </w:t>
      </w:r>
      <w:r>
        <w:rPr>
          <w:rFonts w:ascii="Times" w:hAnsi="Times" w:eastAsia="Times"/>
          <w:b w:val="0"/>
          <w:i w:val="0"/>
          <w:color w:val="000000"/>
          <w:sz w:val="24"/>
        </w:rPr>
        <w:t>Get me off your fucking mailing list. Get me</w:t>
      </w:r>
    </w:p>
    <w:p>
      <w:pPr>
        <w:sectPr>
          <w:type w:val="continuous"/>
          <w:pgSz w:w="12240" w:h="15840"/>
          <w:pgMar w:top="714" w:right="1420" w:bottom="686" w:left="1440" w:header="720" w:footer="720" w:gutter="0"/>
          <w:cols w:space="720" w:num="2" w:equalWidth="0">
            <w:col w:w="4600" w:space="0"/>
            <w:col w:w="4780" w:space="0"/>
            <w:col w:w="4600" w:space="0"/>
            <w:col w:w="4780" w:space="0"/>
            <w:col w:w="4600" w:space="0"/>
            <w:col w:w="4780" w:space="0"/>
            <w:col w:w="4600" w:space="0"/>
            <w:col w:w="4780" w:space="0"/>
            <w:col w:w="4600" w:space="0"/>
            <w:col w:w="4780" w:space="0"/>
            <w:col w:w="9380" w:space="0"/>
            <w:col w:w="4600" w:space="0"/>
            <w:col w:w="4780" w:space="0"/>
            <w:col w:w="4600" w:space="0"/>
            <w:col w:w="4780" w:space="0"/>
            <w:col w:w="9380" w:space="0"/>
          </w:cols>
          <w:docGrid w:linePitch="360"/>
        </w:sectPr>
      </w:pPr>
    </w:p>
    <w:p>
      <w:pPr>
        <w:autoSpaceDN w:val="0"/>
        <w:autoSpaceDE w:val="0"/>
        <w:widowControl/>
        <w:spacing w:line="320" w:lineRule="exact" w:before="0" w:after="0"/>
        <w:ind w:left="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7</w:t>
      </w:r>
    </w:p>
    <w:p>
      <w:pPr>
        <w:sectPr>
          <w:type w:val="nextColumn"/>
          <w:pgSz w:w="12240" w:h="15840"/>
          <w:pgMar w:top="714" w:right="1420" w:bottom="686" w:left="1440" w:header="720" w:footer="720" w:gutter="0"/>
          <w:cols w:space="720" w:num="2" w:equalWidth="0">
            <w:col w:w="4600" w:space="0"/>
            <w:col w:w="4780" w:space="0"/>
            <w:col w:w="4600" w:space="0"/>
            <w:col w:w="4780" w:space="0"/>
            <w:col w:w="4600" w:space="0"/>
            <w:col w:w="4780" w:space="0"/>
            <w:col w:w="4600" w:space="0"/>
            <w:col w:w="4780" w:space="0"/>
            <w:col w:w="4600" w:space="0"/>
            <w:col w:w="4780" w:space="0"/>
            <w:col w:w="9380" w:space="0"/>
            <w:col w:w="4600" w:space="0"/>
            <w:col w:w="4780" w:space="0"/>
            <w:col w:w="4600" w:space="0"/>
            <w:col w:w="4780" w:space="0"/>
            <w:col w:w="93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sectPr>
          <w:pgSz w:w="12240" w:h="15840"/>
          <w:pgMar w:top="714" w:right="1420" w:bottom="686" w:left="1440" w:header="720" w:footer="720" w:gutter="0"/>
          <w:cols w:space="720" w:num="2" w:equalWidth="0">
            <w:col w:w="4600" w:space="0"/>
            <w:col w:w="4780" w:space="0"/>
            <w:col w:w="4600" w:space="0"/>
            <w:col w:w="4780" w:space="0"/>
            <w:col w:w="4600" w:space="0"/>
            <w:col w:w="4780" w:space="0"/>
            <w:col w:w="4600" w:space="0"/>
            <w:col w:w="4780" w:space="0"/>
            <w:col w:w="4600" w:space="0"/>
            <w:col w:w="4780" w:space="0"/>
            <w:col w:w="9380" w:space="0"/>
            <w:col w:w="4600" w:space="0"/>
            <w:col w:w="4780" w:space="0"/>
            <w:col w:w="4600" w:space="0"/>
            <w:col w:w="4780" w:space="0"/>
            <w:col w:w="9380" w:space="0"/>
          </w:cols>
          <w:docGrid w:linePitch="360"/>
        </w:sectPr>
      </w:pPr>
    </w:p>
    <w:p>
      <w:pPr>
        <w:autoSpaceDN w:val="0"/>
        <w:autoSpaceDE w:val="0"/>
        <w:widowControl/>
        <w:spacing w:line="288" w:lineRule="exact" w:before="3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mailing list. Get me off your fucking mailing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list. Get me off your fucking mailing list. Get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me off your fucking mailing list. Get me off </w:t>
      </w:r>
      <w:r>
        <w:rPr>
          <w:rFonts w:ascii="Times" w:hAnsi="Times" w:eastAsia="Times"/>
          <w:b w:val="0"/>
          <w:i w:val="0"/>
          <w:color w:val="000000"/>
          <w:sz w:val="24"/>
        </w:rPr>
        <w:t>your fucking mailing list. Get me off your fuck-</w:t>
      </w:r>
      <w:r>
        <w:rPr>
          <w:rFonts w:ascii="Times" w:hAnsi="Times" w:eastAsia="Times"/>
          <w:b w:val="0"/>
          <w:i w:val="0"/>
          <w:color w:val="000000"/>
          <w:sz w:val="24"/>
        </w:rPr>
        <w:t>ing mailing list. Get me off your fucking mail-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ing list. Get me off your fucking mailing list.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Get me off your fucking mailing list. Get me off </w:t>
      </w:r>
      <w:r>
        <w:rPr>
          <w:rFonts w:ascii="Times" w:hAnsi="Times" w:eastAsia="Times"/>
          <w:b w:val="0"/>
          <w:i w:val="0"/>
          <w:color w:val="000000"/>
          <w:sz w:val="24"/>
        </w:rPr>
        <w:t>your fucking mailing list. Get me off your fuck-</w:t>
      </w:r>
      <w:r>
        <w:rPr>
          <w:rFonts w:ascii="Times" w:hAnsi="Times" w:eastAsia="Times"/>
          <w:b w:val="0"/>
          <w:i w:val="0"/>
          <w:color w:val="000000"/>
          <w:sz w:val="24"/>
        </w:rPr>
        <w:t>ing mailing list. Get me off your fucking mail-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ing list. Get me off your fucking mailing list.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Get me off your fucking mailing list. Get me off </w:t>
      </w:r>
      <w:r>
        <w:rPr>
          <w:rFonts w:ascii="Times" w:hAnsi="Times" w:eastAsia="Times"/>
          <w:b w:val="0"/>
          <w:i w:val="0"/>
          <w:color w:val="000000"/>
          <w:sz w:val="24"/>
        </w:rPr>
        <w:t>your fucking mailing list. Get me off your fuck-</w:t>
      </w:r>
      <w:r>
        <w:rPr>
          <w:rFonts w:ascii="Times" w:hAnsi="Times" w:eastAsia="Times"/>
          <w:b w:val="0"/>
          <w:i w:val="0"/>
          <w:color w:val="000000"/>
          <w:sz w:val="24"/>
        </w:rPr>
        <w:t>ing mailing list. Get me off your fucking mail-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ing list. Get me off your fucking mailing list.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Get me off your fucking mailing list. Get me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 your fucking mailing list. Get me off your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fucking mailing list. Get me off your fucking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mailing list. Get me off your fucking mailing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list. Get me off your fucking mailing list. Get </w:t>
      </w:r>
      <w:r>
        <w:rPr>
          <w:rFonts w:ascii="Times" w:hAnsi="Times" w:eastAsia="Times"/>
          <w:b w:val="0"/>
          <w:i w:val="0"/>
          <w:color w:val="000000"/>
          <w:sz w:val="24"/>
        </w:rPr>
        <w:t>me off your fucking mailing list.</w:t>
      </w:r>
    </w:p>
    <w:p>
      <w:pPr>
        <w:autoSpaceDN w:val="0"/>
        <w:autoSpaceDE w:val="0"/>
        <w:widowControl/>
        <w:spacing w:line="288" w:lineRule="exact" w:before="140" w:after="0"/>
        <w:ind w:left="0" w:right="20" w:firstLine="234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Get me off your fucking mailing list. Get me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 your fucking mailing list. Get me off your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fucking mailing list. Get me off your fucking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mailing list. Get me off your fucking mailing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list. Get me off your fucking mailing list. Get </w:t>
      </w:r>
      <w:r>
        <w:rPr>
          <w:rFonts w:ascii="Times" w:hAnsi="Times" w:eastAsia="Times"/>
          <w:b w:val="0"/>
          <w:i w:val="0"/>
          <w:color w:val="000000"/>
          <w:sz w:val="24"/>
        </w:rPr>
        <w:t>me off your fucking mailing list.</w:t>
      </w:r>
    </w:p>
    <w:p>
      <w:pPr>
        <w:autoSpaceDN w:val="0"/>
        <w:autoSpaceDE w:val="0"/>
        <w:widowControl/>
        <w:spacing w:line="288" w:lineRule="exact" w:before="140" w:after="0"/>
        <w:ind w:left="0" w:right="20" w:firstLine="234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Get me off your fucking mailing list. Get me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 your fucking mailing list. Get me off your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fucking mailing list. Get me off your fucking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mailing list. Get me off your fucking mailing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list. Get me off your fucking mailing list. Get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me off your fucking mailing list. Get me off </w:t>
      </w:r>
      <w:r>
        <w:rPr>
          <w:rFonts w:ascii="Times" w:hAnsi="Times" w:eastAsia="Times"/>
          <w:b w:val="0"/>
          <w:i w:val="0"/>
          <w:color w:val="000000"/>
          <w:sz w:val="24"/>
        </w:rPr>
        <w:t>your fucking mailing list. Get me off your fuck-</w:t>
      </w:r>
      <w:r>
        <w:rPr>
          <w:rFonts w:ascii="Times" w:hAnsi="Times" w:eastAsia="Times"/>
          <w:b w:val="0"/>
          <w:i w:val="0"/>
          <w:color w:val="000000"/>
          <w:sz w:val="24"/>
        </w:rPr>
        <w:t>ing mailing list. Get me off your fucking mail-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ing list. Get me off your fucking mailing list.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Get me off your fucking mailing list. Get me off </w:t>
      </w:r>
      <w:r>
        <w:rPr>
          <w:rFonts w:ascii="Times" w:hAnsi="Times" w:eastAsia="Times"/>
          <w:b w:val="0"/>
          <w:i w:val="0"/>
          <w:color w:val="000000"/>
          <w:sz w:val="24"/>
        </w:rPr>
        <w:t>your fucking mailing list. Get me off your fuck-</w:t>
      </w:r>
      <w:r>
        <w:rPr>
          <w:rFonts w:ascii="Times" w:hAnsi="Times" w:eastAsia="Times"/>
          <w:b w:val="0"/>
          <w:i w:val="0"/>
          <w:color w:val="000000"/>
          <w:sz w:val="24"/>
        </w:rPr>
        <w:t>ing mailing list. Get me off your fucking mail-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ing list. Get me off your fucking mailing list.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Get me off your fucking mailing list. Get me off </w:t>
      </w:r>
      <w:r>
        <w:rPr>
          <w:rFonts w:ascii="Times" w:hAnsi="Times" w:eastAsia="Times"/>
          <w:b w:val="0"/>
          <w:i w:val="0"/>
          <w:color w:val="000000"/>
          <w:sz w:val="24"/>
        </w:rPr>
        <w:t>your fucking mailing list. Get me off your fuck-</w:t>
      </w:r>
      <w:r>
        <w:rPr>
          <w:rFonts w:ascii="Times" w:hAnsi="Times" w:eastAsia="Times"/>
          <w:b w:val="0"/>
          <w:i w:val="0"/>
          <w:color w:val="000000"/>
          <w:sz w:val="24"/>
        </w:rPr>
        <w:t>ing mailing list. Get me off your fucking mail-</w:t>
      </w:r>
    </w:p>
    <w:p>
      <w:pPr>
        <w:sectPr>
          <w:type w:val="continuous"/>
          <w:pgSz w:w="12240" w:h="15840"/>
          <w:pgMar w:top="714" w:right="1420" w:bottom="686" w:left="1440" w:header="720" w:footer="720" w:gutter="0"/>
          <w:cols w:space="720" w:num="2" w:equalWidth="0">
            <w:col w:w="4600" w:space="0"/>
            <w:col w:w="4780" w:space="0"/>
            <w:col w:w="4600" w:space="0"/>
            <w:col w:w="4780" w:space="0"/>
            <w:col w:w="4600" w:space="0"/>
            <w:col w:w="4780" w:space="0"/>
            <w:col w:w="4600" w:space="0"/>
            <w:col w:w="4780" w:space="0"/>
            <w:col w:w="4600" w:space="0"/>
            <w:col w:w="4780" w:space="0"/>
            <w:col w:w="4600" w:space="0"/>
            <w:col w:w="4780" w:space="0"/>
            <w:col w:w="9380" w:space="0"/>
            <w:col w:w="4600" w:space="0"/>
            <w:col w:w="4780" w:space="0"/>
            <w:col w:w="4600" w:space="0"/>
            <w:col w:w="4780" w:space="0"/>
            <w:col w:w="9380" w:space="0"/>
          </w:cols>
          <w:docGrid w:linePitch="360"/>
        </w:sectPr>
      </w:pPr>
    </w:p>
    <w:p>
      <w:pPr>
        <w:autoSpaceDN w:val="0"/>
        <w:autoSpaceDE w:val="0"/>
        <w:widowControl/>
        <w:spacing w:line="320" w:lineRule="exact" w:before="0" w:after="0"/>
        <w:ind w:left="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8</w:t>
      </w:r>
    </w:p>
    <w:p>
      <w:pPr>
        <w:sectPr>
          <w:type w:val="nextColumn"/>
          <w:pgSz w:w="12240" w:h="15840"/>
          <w:pgMar w:top="714" w:right="1420" w:bottom="686" w:left="1440" w:header="720" w:footer="720" w:gutter="0"/>
          <w:cols w:space="720" w:num="2" w:equalWidth="0">
            <w:col w:w="4600" w:space="0"/>
            <w:col w:w="4780" w:space="0"/>
            <w:col w:w="4600" w:space="0"/>
            <w:col w:w="4780" w:space="0"/>
            <w:col w:w="4600" w:space="0"/>
            <w:col w:w="4780" w:space="0"/>
            <w:col w:w="4600" w:space="0"/>
            <w:col w:w="4780" w:space="0"/>
            <w:col w:w="4600" w:space="0"/>
            <w:col w:w="4780" w:space="0"/>
            <w:col w:w="4600" w:space="0"/>
            <w:col w:w="4780" w:space="0"/>
            <w:col w:w="9380" w:space="0"/>
            <w:col w:w="4600" w:space="0"/>
            <w:col w:w="4780" w:space="0"/>
            <w:col w:w="4600" w:space="0"/>
            <w:col w:w="4780" w:space="0"/>
            <w:col w:w="93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sectPr>
          <w:pgSz w:w="12240" w:h="15840"/>
          <w:pgMar w:top="714" w:right="1420" w:bottom="686" w:left="1440" w:header="720" w:footer="720" w:gutter="0"/>
          <w:cols w:space="720" w:num="2" w:equalWidth="0">
            <w:col w:w="4600" w:space="0"/>
            <w:col w:w="4780" w:space="0"/>
            <w:col w:w="4600" w:space="0"/>
            <w:col w:w="4780" w:space="0"/>
            <w:col w:w="4600" w:space="0"/>
            <w:col w:w="4780" w:space="0"/>
            <w:col w:w="4600" w:space="0"/>
            <w:col w:w="4780" w:space="0"/>
            <w:col w:w="4600" w:space="0"/>
            <w:col w:w="4780" w:space="0"/>
            <w:col w:w="4600" w:space="0"/>
            <w:col w:w="4780" w:space="0"/>
            <w:col w:w="9380" w:space="0"/>
            <w:col w:w="4600" w:space="0"/>
            <w:col w:w="4780" w:space="0"/>
            <w:col w:w="4600" w:space="0"/>
            <w:col w:w="4780" w:space="0"/>
            <w:col w:w="9380" w:space="0"/>
          </w:cols>
          <w:docGrid w:linePitch="360"/>
        </w:sectPr>
      </w:pPr>
    </w:p>
    <w:p>
      <w:pPr>
        <w:autoSpaceDN w:val="0"/>
        <w:autoSpaceDE w:val="0"/>
        <w:widowControl/>
        <w:spacing w:line="290" w:lineRule="exact" w:before="2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fucking mailing list. Get me off your fucking </w:t>
      </w:r>
      <w:r>
        <w:rPr>
          <w:rFonts w:ascii="Times" w:hAnsi="Times" w:eastAsia="Times"/>
          <w:b w:val="0"/>
          <w:i w:val="0"/>
          <w:color w:val="000000"/>
          <w:sz w:val="24"/>
        </w:rPr>
        <w:t>mailing list.</w:t>
      </w:r>
    </w:p>
    <w:p>
      <w:pPr>
        <w:autoSpaceDN w:val="0"/>
        <w:autoSpaceDE w:val="0"/>
        <w:widowControl/>
        <w:spacing w:line="288" w:lineRule="exact" w:before="32" w:after="0"/>
        <w:ind w:left="0" w:right="20" w:firstLine="234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Get me off your fucking mailing list. Get me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 your fucking mailing list. Get me off your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fucking mailing list. Get me off your fucking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mailing list. Get me off your fucking mailing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list. Get me off your fucking mailing list. Get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me off your fucking mailing list. Get me off </w:t>
      </w:r>
      <w:r>
        <w:rPr>
          <w:rFonts w:ascii="Times" w:hAnsi="Times" w:eastAsia="Times"/>
          <w:b w:val="0"/>
          <w:i w:val="0"/>
          <w:color w:val="000000"/>
          <w:sz w:val="24"/>
        </w:rPr>
        <w:t>your fucking mailing list. Get me off your fuck-</w:t>
      </w:r>
      <w:r>
        <w:rPr>
          <w:rFonts w:ascii="Times" w:hAnsi="Times" w:eastAsia="Times"/>
          <w:b w:val="0"/>
          <w:i w:val="0"/>
          <w:color w:val="000000"/>
          <w:sz w:val="24"/>
        </w:rPr>
        <w:t>ing mailing list. Get me off your fucking mail-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ing list. Get me off your fucking mailing list.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Get me off your fucking mailing list. Get me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 your fucking mailing list. Get me off your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fucking mailing list. Get me off your fucking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mailing list. Get me off your fucking mailing </w:t>
      </w:r>
      <w:r>
        <w:rPr>
          <w:rFonts w:ascii="Times" w:hAnsi="Times" w:eastAsia="Times"/>
          <w:b w:val="0"/>
          <w:i w:val="0"/>
          <w:color w:val="000000"/>
          <w:sz w:val="24"/>
        </w:rPr>
        <w:t>list. Get me off your fucking mailing list.</w:t>
      </w:r>
    </w:p>
    <w:p>
      <w:pPr>
        <w:autoSpaceDN w:val="0"/>
        <w:autoSpaceDE w:val="0"/>
        <w:widowControl/>
        <w:spacing w:line="288" w:lineRule="exact" w:before="32" w:after="462"/>
        <w:ind w:left="0" w:right="20" w:firstLine="234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Get me off your fucking mailing list. Get me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 your fucking mailing list. Get me off your </w:t>
      </w:r>
      <w:r>
        <w:rPr>
          <w:rFonts w:ascii="Times" w:hAnsi="Times" w:eastAsia="Times"/>
          <w:b w:val="0"/>
          <w:i w:val="0"/>
          <w:color w:val="000000"/>
          <w:sz w:val="24"/>
        </w:rPr>
        <w:t>fucking mailing list.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90"/>
        <w:gridCol w:w="4690"/>
      </w:tblGrid>
      <w:tr>
        <w:trPr>
          <w:trHeight w:hRule="exact" w:val="1036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8" w:lineRule="exact" w:before="60" w:after="0"/>
              <w:ind w:left="0" w:right="0" w:firstLine="0"/>
              <w:jc w:val="left"/>
            </w:pPr>
            <w:r>
              <w:rPr>
                <w:w w:val="101.26764634076287"/>
                <w:rFonts w:ascii="Times" w:hAnsi="Times" w:eastAsia="Times"/>
                <w:b/>
                <w:i w:val="0"/>
                <w:color w:val="000000"/>
                <w:sz w:val="34"/>
              </w:rPr>
              <w:t>4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8" w:lineRule="exact" w:before="100" w:after="0"/>
              <w:ind w:left="176" w:right="0" w:firstLine="0"/>
              <w:jc w:val="left"/>
            </w:pPr>
            <w:r>
              <w:rPr>
                <w:w w:val="101.26764634076287"/>
                <w:rFonts w:ascii="Times" w:hAnsi="Times" w:eastAsia="Times"/>
                <w:b/>
                <w:i w:val="0"/>
                <w:color w:val="000000"/>
                <w:sz w:val="34"/>
              </w:rPr>
              <w:t xml:space="preserve">Get me off your fucking </w:t>
            </w:r>
            <w:r>
              <w:rPr>
                <w:w w:val="101.26764634076287"/>
                <w:rFonts w:ascii="Times" w:hAnsi="Times" w:eastAsia="Times"/>
                <w:b/>
                <w:i w:val="0"/>
                <w:color w:val="000000"/>
                <w:sz w:val="34"/>
              </w:rPr>
              <w:t>mailing list.</w:t>
            </w:r>
          </w:p>
        </w:tc>
      </w:tr>
    </w:tbl>
    <w:p>
      <w:pPr>
        <w:autoSpaceDN w:val="0"/>
        <w:autoSpaceDE w:val="0"/>
        <w:widowControl/>
        <w:spacing w:line="288" w:lineRule="exact" w:before="182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Get me off your fucking mailing list. Get me off </w:t>
      </w:r>
      <w:r>
        <w:rPr>
          <w:rFonts w:ascii="Times" w:hAnsi="Times" w:eastAsia="Times"/>
          <w:b w:val="0"/>
          <w:i w:val="0"/>
          <w:color w:val="000000"/>
          <w:sz w:val="24"/>
        </w:rPr>
        <w:t>your fucking mailing list. Get me off your fuck-</w:t>
      </w:r>
      <w:r>
        <w:rPr>
          <w:rFonts w:ascii="Times" w:hAnsi="Times" w:eastAsia="Times"/>
          <w:b w:val="0"/>
          <w:i w:val="0"/>
          <w:color w:val="000000"/>
          <w:sz w:val="24"/>
        </w:rPr>
        <w:t>ing mailing list. Get me off your fucking mail-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ing list. Get me off your fucking mailing list.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Get me off your fucking mailing list. Get me off </w:t>
      </w:r>
      <w:r>
        <w:rPr>
          <w:rFonts w:ascii="Times" w:hAnsi="Times" w:eastAsia="Times"/>
          <w:b w:val="0"/>
          <w:i w:val="0"/>
          <w:color w:val="000000"/>
          <w:sz w:val="24"/>
        </w:rPr>
        <w:t>your fucking mailing list. Get me off your fuck-</w:t>
      </w:r>
      <w:r>
        <w:rPr>
          <w:rFonts w:ascii="Times" w:hAnsi="Times" w:eastAsia="Times"/>
          <w:b w:val="0"/>
          <w:i w:val="0"/>
          <w:color w:val="000000"/>
          <w:sz w:val="24"/>
        </w:rPr>
        <w:t>ing mailing list. Get me off your fucking mail-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ing list. Get me off your fucking mailing list.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Get me off your fucking mailing list. Get me off </w:t>
      </w:r>
      <w:r>
        <w:rPr>
          <w:rFonts w:ascii="Times" w:hAnsi="Times" w:eastAsia="Times"/>
          <w:b w:val="0"/>
          <w:i w:val="0"/>
          <w:color w:val="000000"/>
          <w:sz w:val="24"/>
        </w:rPr>
        <w:t>your fucking mailing list. Get me off your fuck-</w:t>
      </w:r>
      <w:r>
        <w:rPr>
          <w:rFonts w:ascii="Times" w:hAnsi="Times" w:eastAsia="Times"/>
          <w:b w:val="0"/>
          <w:i w:val="0"/>
          <w:color w:val="000000"/>
          <w:sz w:val="24"/>
        </w:rPr>
        <w:t>ing mailing list. Get me off your fucking mail-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ing list. Get me off your fucking mailing list.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Get me off your fucking mailing list. Get me off </w:t>
      </w:r>
      <w:r>
        <w:rPr>
          <w:rFonts w:ascii="Times" w:hAnsi="Times" w:eastAsia="Times"/>
          <w:b w:val="0"/>
          <w:i w:val="0"/>
          <w:color w:val="000000"/>
          <w:sz w:val="24"/>
        </w:rPr>
        <w:t>your fucking mailing list. Get me off your fuck-</w:t>
      </w:r>
      <w:r>
        <w:rPr>
          <w:rFonts w:ascii="Times" w:hAnsi="Times" w:eastAsia="Times"/>
          <w:b w:val="0"/>
          <w:i w:val="0"/>
          <w:color w:val="000000"/>
          <w:sz w:val="24"/>
        </w:rPr>
        <w:t>ing mailing list. Get me off your fucking mail-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ing list. Get me off your fucking mailing list.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Get me off your fucking mailing list. Get me off </w:t>
      </w:r>
      <w:r>
        <w:rPr>
          <w:rFonts w:ascii="Times" w:hAnsi="Times" w:eastAsia="Times"/>
          <w:b w:val="0"/>
          <w:i w:val="0"/>
          <w:color w:val="000000"/>
          <w:sz w:val="24"/>
        </w:rPr>
        <w:t>your fucking mailing list. Get me off your fuck-</w:t>
      </w:r>
    </w:p>
    <w:p>
      <w:pPr>
        <w:sectPr>
          <w:type w:val="continuous"/>
          <w:pgSz w:w="12240" w:h="15840"/>
          <w:pgMar w:top="714" w:right="1420" w:bottom="686" w:left="1440" w:header="720" w:footer="720" w:gutter="0"/>
          <w:cols w:space="720" w:num="2" w:equalWidth="0">
            <w:col w:w="4600" w:space="0"/>
            <w:col w:w="4780" w:space="0"/>
            <w:col w:w="4600" w:space="0"/>
            <w:col w:w="4780" w:space="0"/>
            <w:col w:w="4600" w:space="0"/>
            <w:col w:w="4780" w:space="0"/>
            <w:col w:w="4600" w:space="0"/>
            <w:col w:w="4780" w:space="0"/>
            <w:col w:w="4600" w:space="0"/>
            <w:col w:w="4780" w:space="0"/>
            <w:col w:w="4600" w:space="0"/>
            <w:col w:w="4780" w:space="0"/>
            <w:col w:w="4600" w:space="0"/>
            <w:col w:w="4780" w:space="0"/>
            <w:col w:w="9380" w:space="0"/>
            <w:col w:w="4600" w:space="0"/>
            <w:col w:w="4780" w:space="0"/>
            <w:col w:w="4600" w:space="0"/>
            <w:col w:w="4780" w:space="0"/>
            <w:col w:w="9380" w:space="0"/>
          </w:cols>
          <w:docGrid w:linePitch="360"/>
        </w:sectPr>
      </w:pPr>
    </w:p>
    <w:p>
      <w:pPr>
        <w:autoSpaceDN w:val="0"/>
        <w:autoSpaceDE w:val="0"/>
        <w:widowControl/>
        <w:spacing w:line="320" w:lineRule="exact" w:before="0" w:after="0"/>
        <w:ind w:left="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9</w:t>
      </w:r>
    </w:p>
    <w:p>
      <w:pPr>
        <w:sectPr>
          <w:type w:val="nextColumn"/>
          <w:pgSz w:w="12240" w:h="15840"/>
          <w:pgMar w:top="714" w:right="1420" w:bottom="686" w:left="1440" w:header="720" w:footer="720" w:gutter="0"/>
          <w:cols w:space="720" w:num="2" w:equalWidth="0">
            <w:col w:w="4600" w:space="0"/>
            <w:col w:w="4780" w:space="0"/>
            <w:col w:w="4600" w:space="0"/>
            <w:col w:w="4780" w:space="0"/>
            <w:col w:w="4600" w:space="0"/>
            <w:col w:w="4780" w:space="0"/>
            <w:col w:w="4600" w:space="0"/>
            <w:col w:w="4780" w:space="0"/>
            <w:col w:w="4600" w:space="0"/>
            <w:col w:w="4780" w:space="0"/>
            <w:col w:w="4600" w:space="0"/>
            <w:col w:w="4780" w:space="0"/>
            <w:col w:w="4600" w:space="0"/>
            <w:col w:w="4780" w:space="0"/>
            <w:col w:w="9380" w:space="0"/>
            <w:col w:w="4600" w:space="0"/>
            <w:col w:w="4780" w:space="0"/>
            <w:col w:w="4600" w:space="0"/>
            <w:col w:w="4780" w:space="0"/>
            <w:col w:w="9380" w:space="0"/>
          </w:cols>
          <w:docGrid w:linePitch="360"/>
        </w:sectPr>
      </w:pPr>
    </w:p>
    <w:p>
      <w:pPr>
        <w:autoSpaceDN w:val="0"/>
        <w:autoSpaceDE w:val="0"/>
        <w:widowControl/>
        <w:spacing w:line="140" w:lineRule="exact" w:before="0" w:after="0"/>
        <w:ind w:left="0" w:right="0"/>
      </w:pPr>
    </w:p>
    <w:p>
      <w:pPr>
        <w:autoSpaceDN w:val="0"/>
        <w:autoSpaceDE w:val="0"/>
        <w:widowControl/>
        <w:spacing w:line="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66"/>
        <w:gridCol w:w="1366"/>
        <w:gridCol w:w="1366"/>
        <w:gridCol w:w="1366"/>
        <w:gridCol w:w="1366"/>
        <w:gridCol w:w="1366"/>
        <w:gridCol w:w="1366"/>
      </w:tblGrid>
      <w:tr>
        <w:trPr>
          <w:trHeight w:hRule="exact" w:val="1638"/>
        </w:trPr>
        <w:tc>
          <w:tcPr>
            <w:tcW w:type="dxa" w:w="244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ff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94" w:after="0"/>
              <w:ind w:left="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 10000</w:t>
            </w:r>
          </w:p>
        </w:tc>
        <w:tc>
          <w:tcPr>
            <w:tcW w:type="dxa" w:w="8780"/>
            <w:gridSpan w:val="5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1.99999999999989" w:type="dxa"/>
            </w:tblPr>
            <w:tblGrid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</w:tblGrid>
            <w:tr>
              <w:trPr>
                <w:trHeight w:hRule="exact" w:val="15"/>
              </w:trPr>
              <w:tc>
                <w:tcPr>
                  <w:tcW w:type="dxa" w:w="2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2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8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0"/>
                  <w:gridSpan w:val="7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6"/>
                  <w:gridSpan w:val="2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6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2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4"/>
                  <w:vMerge w:val="restart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8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4"/>
                  <w:vMerge w:val="restart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"/>
                  <w:vMerge w:val="restart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"/>
                  <w:vMerge w:val="restart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6"/>
                  <w:vMerge w:val="restart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4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"/>
                  <w:vMerge w:val="restart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0"/>
                  <w:vMerge w:val="restart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"/>
                  <w:vMerge w:val="restart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"/>
                  <w:vMerge w:val="restart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8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8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gridSpan w:val="2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2"/>
                  <w:vMerge w:val="restart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0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gridSpan w:val="2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"/>
                  <w:vMerge w:val="restart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6"/>
                  <w:gridSpan w:val="2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"/>
                  <w:vMerge w:val="restart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8"/>
                  <w:vMerge w:val="restart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"/>
                  <w:vMerge w:val="restart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0"/>
                  <w:gridSpan w:val="2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6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8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2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0"/>
                  <w:gridSpan w:val="3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gridSpan w:val="2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0"/>
              </w:trPr>
              <w:tc>
                <w:tcPr>
                  <w:tcW w:type="dxa" w:w="2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6"/>
                  <w:vMerge/>
                  <w:tcBorders/>
                </w:tcPr>
                <w:p/>
              </w:tc>
              <w:tc>
                <w:tcPr>
                  <w:tcW w:type="dxa" w:w="78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0"/>
                  <w:vMerge w:val="restart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"/>
                  <w:vMerge w:val="restart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2"/>
                  <w:gridSpan w:val="7"/>
                  <w:vMerge/>
                  <w:tcBorders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132"/>
                  <w:gridSpan w:val="2"/>
                  <w:vMerge/>
                  <w:tcBorders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  <w:vMerge/>
                  <w:tcBorders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  <w:vMerge/>
                  <w:tcBorders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  <w:vMerge/>
                  <w:tcBorders/>
                </w:tcPr>
                <w:p/>
              </w:tc>
              <w:tc>
                <w:tcPr>
                  <w:tcW w:type="dxa" w:w="66"/>
                  <w:vMerge/>
                  <w:tcBorders/>
                </w:tcPr>
                <w:p/>
              </w:tc>
              <w:tc>
                <w:tcPr>
                  <w:tcW w:type="dxa" w:w="66"/>
                  <w:vMerge/>
                  <w:tcBorders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  <w:vMerge/>
                  <w:tcBorders/>
                </w:tcPr>
                <w:p/>
              </w:tc>
              <w:tc>
                <w:tcPr>
                  <w:tcW w:type="dxa" w:w="66"/>
                  <w:vMerge/>
                  <w:tcBorders/>
                </w:tcPr>
                <w:p/>
              </w:tc>
              <w:tc>
                <w:tcPr>
                  <w:tcW w:type="dxa" w:w="66"/>
                  <w:vMerge/>
                  <w:tcBorders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  <w:vMerge/>
                  <w:tcBorders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132"/>
                  <w:gridSpan w:val="2"/>
                  <w:vMerge/>
                  <w:tcBorders/>
                </w:tcPr>
                <w:p/>
              </w:tc>
              <w:tc>
                <w:tcPr>
                  <w:tcW w:type="dxa" w:w="66"/>
                  <w:vMerge/>
                  <w:tcBorders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132"/>
                  <w:gridSpan w:val="2"/>
                  <w:vMerge/>
                  <w:tcBorders/>
                </w:tcPr>
                <w:p/>
              </w:tc>
              <w:tc>
                <w:tcPr>
                  <w:tcW w:type="dxa" w:w="66"/>
                  <w:vMerge/>
                  <w:tcBorders/>
                </w:tcPr>
                <w:p/>
              </w:tc>
              <w:tc>
                <w:tcPr>
                  <w:tcW w:type="dxa" w:w="132"/>
                  <w:gridSpan w:val="2"/>
                  <w:vMerge/>
                  <w:tcBorders/>
                </w:tcPr>
                <w:p/>
              </w:tc>
              <w:tc>
                <w:tcPr>
                  <w:tcW w:type="dxa" w:w="66"/>
                  <w:vMerge/>
                  <w:tcBorders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  <w:vMerge/>
                  <w:tcBorders/>
                </w:tcPr>
                <w:p/>
              </w:tc>
              <w:tc>
                <w:tcPr>
                  <w:tcW w:type="dxa" w:w="66"/>
                  <w:vMerge/>
                  <w:tcBorders/>
                </w:tcPr>
                <w:p/>
              </w:tc>
              <w:tc>
                <w:tcPr>
                  <w:tcW w:type="dxa" w:w="132"/>
                  <w:gridSpan w:val="2"/>
                  <w:vMerge/>
                  <w:tcBorders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198"/>
                  <w:gridSpan w:val="3"/>
                  <w:vMerge/>
                  <w:tcBorders/>
                </w:tcPr>
                <w:p/>
              </w:tc>
              <w:tc>
                <w:tcPr>
                  <w:tcW w:type="dxa" w:w="132"/>
                  <w:gridSpan w:val="2"/>
                  <w:vMerge/>
                  <w:tcBorders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  <w:vMerge/>
                  <w:tcBorders/>
                </w:tcPr>
                <w:p/>
              </w:tc>
              <w:tc>
                <w:tcPr>
                  <w:tcW w:type="dxa" w:w="66"/>
                  <w:vMerge/>
                  <w:tcBorders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132"/>
                  <w:gridSpan w:val="2"/>
                  <w:vMerge/>
                  <w:tcBorders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  <w:vMerge/>
                  <w:tcBorders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  <w:vMerge/>
                  <w:tcBorders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132"/>
                  <w:gridSpan w:val="2"/>
                  <w:vMerge/>
                  <w:tcBorders/>
                </w:tcPr>
                <w:p/>
              </w:tc>
              <w:tc>
                <w:tcPr>
                  <w:tcW w:type="dxa" w:w="66"/>
                  <w:vMerge/>
                  <w:tcBorders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  <w:vMerge/>
                  <w:tcBorders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  <w:vMerge/>
                  <w:tcBorders/>
                </w:tcPr>
                <w:p/>
              </w:tc>
              <w:tc>
                <w:tcPr>
                  <w:tcW w:type="dxa" w:w="132"/>
                  <w:gridSpan w:val="2"/>
                  <w:vMerge/>
                  <w:tcBorders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132"/>
                  <w:gridSpan w:val="2"/>
                  <w:vMerge/>
                  <w:tcBorders/>
                </w:tcPr>
                <w:p/>
              </w:tc>
              <w:tc>
                <w:tcPr>
                  <w:tcW w:type="dxa" w:w="66"/>
                  <w:vMerge/>
                  <w:tcBorders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132"/>
                  <w:gridSpan w:val="2"/>
                  <w:vMerge/>
                  <w:tcBorders/>
                </w:tcPr>
                <w:p/>
              </w:tc>
              <w:tc>
                <w:tcPr>
                  <w:tcW w:type="dxa" w:w="66"/>
                  <w:vMerge/>
                  <w:tcBorders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132"/>
                  <w:gridSpan w:val="2"/>
                  <w:vMerge/>
                  <w:tcBorders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132"/>
                  <w:gridSpan w:val="2"/>
                  <w:vMerge/>
                  <w:tcBorders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132"/>
                  <w:gridSpan w:val="2"/>
                  <w:vMerge/>
                  <w:tcBorders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  <w:tr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  <w:tc>
                <w:tcPr>
                  <w:tcW w:type="dxa" w:w="66"/>
                </w:tcPr>
                <w:p/>
              </w:tc>
            </w:tr>
          </w:tbl>
          <w:p/>
        </w:tc>
      </w:tr>
      <w:tr>
        <w:tc>
          <w:tcPr>
            <w:tcW w:type="dxa" w:w="1366"/>
            <w:vMerge/>
            <w:tcBorders>
              <w:bottom w:sz="4.0" w:val="single" w:color="#000000"/>
            </w:tcBorders>
          </w:tcPr>
          <w:p/>
        </w:tc>
        <w:tc>
          <w:tcPr>
            <w:tcW w:type="dxa" w:w="1366"/>
          </w:tcPr>
          <w:p/>
        </w:tc>
        <w:tc>
          <w:tcPr>
            <w:tcW w:type="dxa" w:w="6830"/>
            <w:gridSpan w:val="5"/>
            <w:vMerge/>
            <w:tcBorders/>
          </w:tcPr>
          <w:p/>
        </w:tc>
      </w:tr>
      <w:tr>
        <w:tc>
          <w:tcPr>
            <w:tcW w:type="dxa" w:w="1366"/>
          </w:tcPr>
          <w:p/>
        </w:tc>
        <w:tc>
          <w:tcPr>
            <w:tcW w:type="dxa" w:w="1366"/>
          </w:tcPr>
          <w:p/>
        </w:tc>
        <w:tc>
          <w:tcPr>
            <w:tcW w:type="dxa" w:w="6830"/>
            <w:gridSpan w:val="5"/>
            <w:vMerge/>
            <w:tcBorders/>
          </w:tcPr>
          <w:p/>
        </w:tc>
      </w:tr>
      <w:tr>
        <w:tc>
          <w:tcPr>
            <w:tcW w:type="dxa" w:w="1366"/>
          </w:tcPr>
          <w:p/>
        </w:tc>
        <w:tc>
          <w:tcPr>
            <w:tcW w:type="dxa" w:w="1366"/>
          </w:tcPr>
          <w:p/>
        </w:tc>
        <w:tc>
          <w:tcPr>
            <w:tcW w:type="dxa" w:w="6830"/>
            <w:gridSpan w:val="5"/>
            <w:vMerge/>
            <w:tcBorders/>
          </w:tcPr>
          <w:p/>
        </w:tc>
      </w:tr>
      <w:tr>
        <w:tc>
          <w:tcPr>
            <w:tcW w:type="dxa" w:w="1366"/>
          </w:tcPr>
          <w:p/>
        </w:tc>
        <w:tc>
          <w:tcPr>
            <w:tcW w:type="dxa" w:w="1366"/>
          </w:tcPr>
          <w:p/>
        </w:tc>
        <w:tc>
          <w:tcPr>
            <w:tcW w:type="dxa" w:w="6830"/>
            <w:gridSpan w:val="5"/>
            <w:vMerge/>
            <w:tcBorders/>
          </w:tcPr>
          <w:p/>
        </w:tc>
      </w:tr>
      <w:tr>
        <w:tc>
          <w:tcPr>
            <w:tcW w:type="dxa" w:w="1366"/>
          </w:tcPr>
          <w:p/>
        </w:tc>
        <w:tc>
          <w:tcPr>
            <w:tcW w:type="dxa" w:w="1366"/>
          </w:tcPr>
          <w:p/>
        </w:tc>
        <w:tc>
          <w:tcPr>
            <w:tcW w:type="dxa" w:w="1366"/>
          </w:tcPr>
          <w:p/>
        </w:tc>
        <w:tc>
          <w:tcPr>
            <w:tcW w:type="dxa" w:w="1366"/>
          </w:tcPr>
          <w:p/>
        </w:tc>
        <w:tc>
          <w:tcPr>
            <w:tcW w:type="dxa" w:w="1366"/>
          </w:tcPr>
          <w:p/>
        </w:tc>
        <w:tc>
          <w:tcPr>
            <w:tcW w:type="dxa" w:w="1366"/>
          </w:tcPr>
          <w:p/>
        </w:tc>
        <w:tc>
          <w:tcPr>
            <w:tcW w:type="dxa" w:w="1366"/>
          </w:tcPr>
          <w:p/>
        </w:tc>
      </w:tr>
      <w:tr>
        <w:tc>
          <w:tcPr>
            <w:tcW w:type="dxa" w:w="1366"/>
          </w:tcPr>
          <w:p/>
        </w:tc>
        <w:tc>
          <w:tcPr>
            <w:tcW w:type="dxa" w:w="1366"/>
          </w:tcPr>
          <w:p/>
        </w:tc>
        <w:tc>
          <w:tcPr>
            <w:tcW w:type="dxa" w:w="1366"/>
          </w:tcPr>
          <w:p/>
        </w:tc>
        <w:tc>
          <w:tcPr>
            <w:tcW w:type="dxa" w:w="1366"/>
          </w:tcPr>
          <w:p/>
        </w:tc>
        <w:tc>
          <w:tcPr>
            <w:tcW w:type="dxa" w:w="1366"/>
          </w:tcPr>
          <w:p/>
        </w:tc>
        <w:tc>
          <w:tcPr>
            <w:tcW w:type="dxa" w:w="1366"/>
          </w:tcPr>
          <w:p/>
        </w:tc>
        <w:tc>
          <w:tcPr>
            <w:tcW w:type="dxa" w:w="1366"/>
          </w:tcPr>
          <w:p/>
        </w:tc>
      </w:tr>
      <w:tr>
        <w:tc>
          <w:tcPr>
            <w:tcW w:type="dxa" w:w="1366"/>
          </w:tcPr>
          <w:p/>
        </w:tc>
        <w:tc>
          <w:tcPr>
            <w:tcW w:type="dxa" w:w="1366"/>
          </w:tcPr>
          <w:p/>
        </w:tc>
        <w:tc>
          <w:tcPr>
            <w:tcW w:type="dxa" w:w="1366"/>
          </w:tcPr>
          <w:p/>
        </w:tc>
        <w:tc>
          <w:tcPr>
            <w:tcW w:type="dxa" w:w="1366"/>
          </w:tcPr>
          <w:p/>
        </w:tc>
        <w:tc>
          <w:tcPr>
            <w:tcW w:type="dxa" w:w="1366"/>
          </w:tcPr>
          <w:p/>
        </w:tc>
        <w:tc>
          <w:tcPr>
            <w:tcW w:type="dxa" w:w="1366"/>
          </w:tcPr>
          <w:p/>
        </w:tc>
        <w:tc>
          <w:tcPr>
            <w:tcW w:type="dxa" w:w="1366"/>
          </w:tcPr>
          <w:p/>
        </w:tc>
      </w:tr>
      <w:tr>
        <w:tc>
          <w:tcPr>
            <w:tcW w:type="dxa" w:w="1366"/>
          </w:tcPr>
          <w:p/>
        </w:tc>
        <w:tc>
          <w:tcPr>
            <w:tcW w:type="dxa" w:w="1366"/>
          </w:tcPr>
          <w:p/>
        </w:tc>
        <w:tc>
          <w:tcPr>
            <w:tcW w:type="dxa" w:w="1366"/>
          </w:tcPr>
          <w:p/>
        </w:tc>
        <w:tc>
          <w:tcPr>
            <w:tcW w:type="dxa" w:w="1366"/>
          </w:tcPr>
          <w:p/>
        </w:tc>
        <w:tc>
          <w:tcPr>
            <w:tcW w:type="dxa" w:w="1366"/>
          </w:tcPr>
          <w:p/>
        </w:tc>
        <w:tc>
          <w:tcPr>
            <w:tcW w:type="dxa" w:w="1366"/>
          </w:tcPr>
          <w:p/>
        </w:tc>
        <w:tc>
          <w:tcPr>
            <w:tcW w:type="dxa" w:w="1366"/>
          </w:tcPr>
          <w:p/>
        </w:tc>
      </w:tr>
      <w:tr>
        <w:tc>
          <w:tcPr>
            <w:tcW w:type="dxa" w:w="1366"/>
          </w:tcPr>
          <w:p/>
        </w:tc>
        <w:tc>
          <w:tcPr>
            <w:tcW w:type="dxa" w:w="1366"/>
          </w:tcPr>
          <w:p/>
        </w:tc>
        <w:tc>
          <w:tcPr>
            <w:tcW w:type="dxa" w:w="1366"/>
          </w:tcPr>
          <w:p/>
        </w:tc>
        <w:tc>
          <w:tcPr>
            <w:tcW w:type="dxa" w:w="1366"/>
          </w:tcPr>
          <w:p/>
        </w:tc>
        <w:tc>
          <w:tcPr>
            <w:tcW w:type="dxa" w:w="1366"/>
          </w:tcPr>
          <w:p/>
        </w:tc>
        <w:tc>
          <w:tcPr>
            <w:tcW w:type="dxa" w:w="1366"/>
          </w:tcPr>
          <w:p/>
        </w:tc>
        <w:tc>
          <w:tcPr>
            <w:tcW w:type="dxa" w:w="1366"/>
          </w:tcPr>
          <w:p/>
        </w:tc>
      </w:tr>
      <w:tr>
        <w:tc>
          <w:tcPr>
            <w:tcW w:type="dxa" w:w="1366"/>
          </w:tcPr>
          <w:p/>
        </w:tc>
        <w:tc>
          <w:tcPr>
            <w:tcW w:type="dxa" w:w="1366"/>
          </w:tcPr>
          <w:p/>
        </w:tc>
        <w:tc>
          <w:tcPr>
            <w:tcW w:type="dxa" w:w="1366"/>
          </w:tcPr>
          <w:p/>
        </w:tc>
        <w:tc>
          <w:tcPr>
            <w:tcW w:type="dxa" w:w="1366"/>
          </w:tcPr>
          <w:p/>
        </w:tc>
        <w:tc>
          <w:tcPr>
            <w:tcW w:type="dxa" w:w="1366"/>
          </w:tcPr>
          <w:p/>
        </w:tc>
        <w:tc>
          <w:tcPr>
            <w:tcW w:type="dxa" w:w="1366"/>
          </w:tcPr>
          <w:p/>
        </w:tc>
        <w:tc>
          <w:tcPr>
            <w:tcW w:type="dxa" w:w="1366"/>
          </w:tcPr>
          <w:p/>
        </w:tc>
      </w:tr>
      <w:tr>
        <w:tc>
          <w:tcPr>
            <w:tcW w:type="dxa" w:w="1366"/>
          </w:tcPr>
          <w:p/>
        </w:tc>
        <w:tc>
          <w:tcPr>
            <w:tcW w:type="dxa" w:w="1366"/>
          </w:tcPr>
          <w:p/>
        </w:tc>
        <w:tc>
          <w:tcPr>
            <w:tcW w:type="dxa" w:w="1366"/>
          </w:tcPr>
          <w:p/>
        </w:tc>
        <w:tc>
          <w:tcPr>
            <w:tcW w:type="dxa" w:w="1366"/>
          </w:tcPr>
          <w:p/>
        </w:tc>
        <w:tc>
          <w:tcPr>
            <w:tcW w:type="dxa" w:w="1366"/>
          </w:tcPr>
          <w:p/>
        </w:tc>
        <w:tc>
          <w:tcPr>
            <w:tcW w:type="dxa" w:w="1366"/>
          </w:tcPr>
          <w:p/>
        </w:tc>
        <w:tc>
          <w:tcPr>
            <w:tcW w:type="dxa" w:w="1366"/>
          </w:tcPr>
          <w:p/>
        </w:tc>
      </w:tr>
      <w:tr>
        <w:tc>
          <w:tcPr>
            <w:tcW w:type="dxa" w:w="1366"/>
          </w:tcPr>
          <w:p/>
        </w:tc>
        <w:tc>
          <w:tcPr>
            <w:tcW w:type="dxa" w:w="1366"/>
          </w:tcPr>
          <w:p/>
        </w:tc>
        <w:tc>
          <w:tcPr>
            <w:tcW w:type="dxa" w:w="1366"/>
          </w:tcPr>
          <w:p/>
        </w:tc>
        <w:tc>
          <w:tcPr>
            <w:tcW w:type="dxa" w:w="1366"/>
          </w:tcPr>
          <w:p/>
        </w:tc>
        <w:tc>
          <w:tcPr>
            <w:tcW w:type="dxa" w:w="1366"/>
          </w:tcPr>
          <w:p/>
        </w:tc>
        <w:tc>
          <w:tcPr>
            <w:tcW w:type="dxa" w:w="1366"/>
          </w:tcPr>
          <w:p/>
        </w:tc>
        <w:tc>
          <w:tcPr>
            <w:tcW w:type="dxa" w:w="1366"/>
          </w:tcPr>
          <w:p/>
        </w:tc>
      </w:tr>
      <w:tr>
        <w:tc>
          <w:tcPr>
            <w:tcW w:type="dxa" w:w="1366"/>
          </w:tcPr>
          <w:p/>
        </w:tc>
        <w:tc>
          <w:tcPr>
            <w:tcW w:type="dxa" w:w="1366"/>
          </w:tcPr>
          <w:p/>
        </w:tc>
        <w:tc>
          <w:tcPr>
            <w:tcW w:type="dxa" w:w="1366"/>
          </w:tcPr>
          <w:p/>
        </w:tc>
        <w:tc>
          <w:tcPr>
            <w:tcW w:type="dxa" w:w="1366"/>
          </w:tcPr>
          <w:p/>
        </w:tc>
        <w:tc>
          <w:tcPr>
            <w:tcW w:type="dxa" w:w="1366"/>
          </w:tcPr>
          <w:p/>
        </w:tc>
        <w:tc>
          <w:tcPr>
            <w:tcW w:type="dxa" w:w="1366"/>
          </w:tcPr>
          <w:p/>
        </w:tc>
        <w:tc>
          <w:tcPr>
            <w:tcW w:type="dxa" w:w="1366"/>
          </w:tcPr>
          <w:p/>
        </w:tc>
      </w:tr>
      <w:tr>
        <w:tc>
          <w:tcPr>
            <w:tcW w:type="dxa" w:w="1366"/>
          </w:tcPr>
          <w:p/>
        </w:tc>
        <w:tc>
          <w:tcPr>
            <w:tcW w:type="dxa" w:w="1366"/>
          </w:tcPr>
          <w:p/>
        </w:tc>
        <w:tc>
          <w:tcPr>
            <w:tcW w:type="dxa" w:w="1366"/>
          </w:tcPr>
          <w:p/>
        </w:tc>
        <w:tc>
          <w:tcPr>
            <w:tcW w:type="dxa" w:w="1366"/>
          </w:tcPr>
          <w:p/>
        </w:tc>
        <w:tc>
          <w:tcPr>
            <w:tcW w:type="dxa" w:w="1366"/>
          </w:tcPr>
          <w:p/>
        </w:tc>
        <w:tc>
          <w:tcPr>
            <w:tcW w:type="dxa" w:w="1366"/>
          </w:tcPr>
          <w:p/>
        </w:tc>
        <w:tc>
          <w:tcPr>
            <w:tcW w:type="dxa" w:w="1366"/>
          </w:tcPr>
          <w:p/>
        </w:tc>
      </w:tr>
      <w:tr>
        <w:tc>
          <w:tcPr>
            <w:tcW w:type="dxa" w:w="1366"/>
          </w:tcPr>
          <w:p/>
        </w:tc>
        <w:tc>
          <w:tcPr>
            <w:tcW w:type="dxa" w:w="1366"/>
          </w:tcPr>
          <w:p/>
        </w:tc>
        <w:tc>
          <w:tcPr>
            <w:tcW w:type="dxa" w:w="1366"/>
          </w:tcPr>
          <w:p/>
        </w:tc>
        <w:tc>
          <w:tcPr>
            <w:tcW w:type="dxa" w:w="1366"/>
          </w:tcPr>
          <w:p/>
        </w:tc>
        <w:tc>
          <w:tcPr>
            <w:tcW w:type="dxa" w:w="1366"/>
          </w:tcPr>
          <w:p/>
        </w:tc>
        <w:tc>
          <w:tcPr>
            <w:tcW w:type="dxa" w:w="1366"/>
          </w:tcPr>
          <w:p/>
        </w:tc>
        <w:tc>
          <w:tcPr>
            <w:tcW w:type="dxa" w:w="1366"/>
          </w:tcPr>
          <w:p/>
        </w:tc>
      </w:tr>
    </w:tbl>
    <w:sectPr w:rsidR="00FC693F" w:rsidRPr="0006063C" w:rsidSect="00034616">
      <w:pgSz w:w="12240" w:h="15840"/>
      <w:pgMar w:top="138" w:right="1420" w:bottom="686" w:left="1256" w:header="720" w:footer="720" w:gutter="0"/>
      <w:cols w:space="720" w:num="1" w:equalWidth="0">
        <w:col w:w="9564" w:space="0"/>
        <w:col w:w="4600" w:space="0"/>
        <w:col w:w="4780" w:space="0"/>
        <w:col w:w="4600" w:space="0"/>
        <w:col w:w="4780" w:space="0"/>
        <w:col w:w="4600" w:space="0"/>
        <w:col w:w="4780" w:space="0"/>
        <w:col w:w="4600" w:space="0"/>
        <w:col w:w="4780" w:space="0"/>
        <w:col w:w="4600" w:space="0"/>
        <w:col w:w="4780" w:space="0"/>
        <w:col w:w="4600" w:space="0"/>
        <w:col w:w="4780" w:space="0"/>
        <w:col w:w="4600" w:space="0"/>
        <w:col w:w="4780" w:space="0"/>
        <w:col w:w="9380" w:space="0"/>
        <w:col w:w="4600" w:space="0"/>
        <w:col w:w="4780" w:space="0"/>
        <w:col w:w="4600" w:space="0"/>
        <w:col w:w="4780" w:space="0"/>
        <w:col w:w="938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