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30" w:lineRule="auto" w:before="2206" w:after="0"/>
        <w:ind w:left="165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41"/>
        </w:rPr>
        <w:t>Et si on discutait ?</w:t>
      </w:r>
    </w:p>
    <w:p>
      <w:pPr>
        <w:autoSpaceDN w:val="0"/>
        <w:autoSpaceDE w:val="0"/>
        <w:widowControl/>
        <w:spacing w:line="439" w:lineRule="auto" w:before="600" w:after="254"/>
        <w:ind w:left="1658" w:right="5904" w:firstLine="0"/>
        <w:jc w:val="left"/>
      </w:pPr>
      <w:r>
        <w:rPr>
          <w:w w:val="102.00000762939455"/>
          <w:rFonts w:ascii="Times New Roman" w:hAnsi="Times New Roman" w:eastAsia="Times New Roman"/>
          <w:b w:val="0"/>
          <w:i w:val="0"/>
          <w:color w:val="000000"/>
          <w:sz w:val="20"/>
        </w:rPr>
        <w:t xml:space="preserve">Vous pouvez m'écrire ici : </w:t>
      </w:r>
      <w:r>
        <w:rPr>
          <w:w w:val="102.00000762939455"/>
          <w:rFonts w:ascii="Times New Roman" w:hAnsi="Times New Roman" w:eastAsia="Times New Roman"/>
          <w:b w:val="0"/>
          <w:i w:val="0"/>
          <w:color w:val="3F50B5"/>
          <w:sz w:val="20"/>
        </w:rPr>
        <w:hyperlink r:id="rId9" w:history="1">
          <w:r>
            <w:rPr>
              <w:rStyle w:val="Hyperlink"/>
            </w:rPr>
            <w:t xml:space="preserve">dorian.baret@gmail.com </w:t>
          </w:r>
        </w:hyperlink>
      </w:r>
      <w:r>
        <w:br/>
      </w:r>
      <w:r>
        <w:rPr>
          <w:w w:val="102.00000762939455"/>
          <w:rFonts w:ascii="Times New Roman" w:hAnsi="Times New Roman" w:eastAsia="Times New Roman"/>
          <w:b w:val="0"/>
          <w:i w:val="0"/>
          <w:color w:val="000000"/>
          <w:sz w:val="20"/>
        </w:rPr>
        <w:t xml:space="preserve">Vous pouvez également remplir ce formulaire : </w:t>
      </w:r>
      <w:r>
        <w:br/>
      </w:r>
      <w:r>
        <w:rPr>
          <w:w w:val="102.00000762939455"/>
          <w:rFonts w:ascii="Times New Roman" w:hAnsi="Times New Roman" w:eastAsia="Times New Roman"/>
          <w:b w:val="0"/>
          <w:i w:val="0"/>
          <w:color w:val="000000"/>
          <w:sz w:val="20"/>
        </w:rPr>
        <w:t xml:space="preserve">Entrez votre nom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58.0" w:type="dxa"/>
      </w:tblPr>
      <w:tblGrid>
        <w:gridCol w:w="11906"/>
      </w:tblGrid>
      <w:tr>
        <w:trPr>
          <w:trHeight w:hRule="exact" w:val="530"/>
        </w:trPr>
        <w:tc>
          <w:tcPr>
            <w:tcW w:type="dxa" w:w="6872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8" w:after="0"/>
              <w:ind w:left="270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Entrez votre nom: </w:t>
            </w:r>
          </w:p>
        </w:tc>
      </w:tr>
    </w:tbl>
    <w:p>
      <w:pPr>
        <w:autoSpaceDN w:val="0"/>
        <w:autoSpaceDE w:val="0"/>
        <w:widowControl/>
        <w:spacing w:line="3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1906"/>
      </w:tblGrid>
      <w:tr>
        <w:trPr>
          <w:trHeight w:hRule="exact" w:val="332"/>
        </w:trPr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968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Entrez votre adresse email : </w:t>
            </w:r>
          </w:p>
        </w:tc>
      </w:tr>
    </w:tbl>
    <w:p>
      <w:pPr>
        <w:autoSpaceDN w:val="0"/>
        <w:autoSpaceDE w:val="0"/>
        <w:widowControl/>
        <w:spacing w:line="3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1906"/>
      </w:tblGrid>
      <w:tr>
        <w:trPr>
          <w:trHeight w:hRule="exact" w:val="334"/>
        </w:trPr>
        <w:tc>
          <w:tcPr>
            <w:tcW w:type="dxa" w:w="7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968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Entrez le sujet de votre message : </w:t>
            </w:r>
          </w:p>
        </w:tc>
      </w:tr>
    </w:tbl>
    <w:p>
      <w:pPr>
        <w:autoSpaceDN w:val="0"/>
        <w:autoSpaceDE w:val="0"/>
        <w:widowControl/>
        <w:spacing w:line="3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1906"/>
      </w:tblGrid>
      <w:tr>
        <w:trPr>
          <w:trHeight w:hRule="exact" w:val="312"/>
        </w:trPr>
        <w:tc>
          <w:tcPr>
            <w:tcW w:type="dxa" w:w="6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968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Entrez votre message: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0" w:right="0" w:bottom="0" w:left="0" w:header="720" w:footer="720" w:gutter="0"/>
      <w:cols w:space="720" w:num="1" w:equalWidth="0">
        <w:col w:w="1190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dorian.bare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